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1524000" cy="3886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a:xfrm>
                      <a:off x="0" y="0"/>
                      <a:ext cx="1524000" cy="388620"/>
                    </a:xfrm>
                    <a:prstGeom prst="rect">
                      <a:avLst/>
                    </a:prstGeom>
                  </pic:spPr>
                </pic:pic>
              </a:graphicData>
            </a:graphic>
          </wp:inline>
        </w:drawing>
      </w:r>
    </w:p>
    <w:p/>
    <w:p>
      <w:pPr>
        <w:rPr>
          <w:rFonts w:ascii="Times New Roman" w:hAnsi="Times New Roman" w:cs="Times New Roman"/>
          <w:b/>
          <w:bCs/>
          <w:sz w:val="32"/>
          <w:szCs w:val="32"/>
        </w:rPr>
      </w:pPr>
      <w:r>
        <w:rPr>
          <w:rFonts w:ascii="Times New Roman" w:hAnsi="Times New Roman" w:cs="Times New Roman"/>
          <w:b/>
          <w:bCs/>
          <w:sz w:val="32"/>
          <w:lang w:val="en-US"/>
        </w:rPr>
        <w:t xml:space="preserve">  </w:t>
      </w:r>
      <w:r>
        <w:rPr>
          <w:rFonts w:ascii="Times New Roman" w:hAnsi="Times New Roman" w:cs="Times New Roman"/>
          <w:b/>
          <w:bCs/>
          <w:sz w:val="32"/>
          <w:lang w:val="en-US"/>
        </w:rPr>
        <w:tab/>
      </w:r>
      <w:r>
        <w:rPr>
          <w:rFonts w:ascii="Times New Roman" w:hAnsi="Times New Roman" w:cs="Times New Roman"/>
          <w:b/>
          <w:bCs/>
          <w:sz w:val="32"/>
          <w:lang w:val="en-US"/>
        </w:rPr>
        <w:tab/>
      </w:r>
      <w:r>
        <w:rPr>
          <w:rFonts w:ascii="Times New Roman" w:hAnsi="Times New Roman" w:cs="Times New Roman"/>
          <w:b/>
          <w:bCs/>
          <w:sz w:val="32"/>
          <w:lang w:val="en-US"/>
        </w:rPr>
        <w:tab/>
      </w:r>
      <w:r>
        <w:rPr>
          <w:rFonts w:ascii="Times New Roman" w:hAnsi="Times New Roman" w:cs="Times New Roman"/>
          <w:b/>
          <w:bCs/>
          <w:sz w:val="32"/>
          <w:szCs w:val="32"/>
        </w:rPr>
        <w:t>High-Level Design &amp; Low-Level Design</w:t>
      </w:r>
    </w:p>
    <w:p>
      <w:pPr>
        <w:rPr>
          <w:rFonts w:ascii="Times New Roman" w:hAnsi="Times New Roman" w:cs="Times New Roman"/>
          <w:b/>
          <w:bCs/>
          <w:sz w:val="32"/>
          <w:szCs w:val="32"/>
        </w:rPr>
      </w:pPr>
    </w:p>
    <w:tbl>
      <w:tblPr>
        <w:tblStyle w:val="17"/>
        <w:tblW w:w="7743" w:type="dxa"/>
        <w:tblInd w:w="12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7743" w:type="dxa"/>
          </w:tcPr>
          <w:p>
            <w:pPr>
              <w:spacing w:before="240"/>
              <w:rPr>
                <w:rFonts w:ascii="Times New Roman" w:hAnsi="Times New Roman" w:cs="Times New Roman"/>
                <w:b/>
                <w:bCs/>
                <w:sz w:val="24"/>
                <w:lang w:val="fr-FR"/>
              </w:rPr>
            </w:pPr>
            <w:r>
              <w:rPr>
                <w:rFonts w:ascii="Times New Roman" w:hAnsi="Times New Roman" w:cs="Times New Roman"/>
                <w:b/>
                <w:bCs/>
                <w:sz w:val="24"/>
                <w:lang w:val="fr-FR"/>
              </w:rPr>
              <w:t xml:space="preserve">                           AIRLINE RESERVATION SYSTEM</w:t>
            </w:r>
          </w:p>
        </w:tc>
      </w:tr>
    </w:tbl>
    <w:p>
      <w:pPr>
        <w:rPr>
          <w:rFonts w:ascii="Times New Roman" w:hAnsi="Times New Roman" w:cs="Times New Roman"/>
          <w:b/>
          <w:bCs/>
          <w:sz w:val="24"/>
          <w:lang w:val="fr-FR"/>
        </w:rPr>
      </w:pPr>
    </w:p>
    <w:p>
      <w:pPr>
        <w:ind w:firstLine="720"/>
        <w:rPr>
          <w:rFonts w:ascii="Times New Roman" w:hAnsi="Times New Roman" w:cs="Times New Roman"/>
          <w:b/>
          <w:bCs/>
          <w:sz w:val="24"/>
          <w:lang w:val="fr-FR"/>
        </w:rPr>
      </w:pPr>
    </w:p>
    <w:tbl>
      <w:tblPr>
        <w:tblStyle w:val="7"/>
        <w:tblW w:w="9888" w:type="dxa"/>
        <w:tblInd w:w="-152" w:type="dxa"/>
        <w:tblLayout w:type="autofit"/>
        <w:tblCellMar>
          <w:top w:w="0" w:type="dxa"/>
          <w:left w:w="108" w:type="dxa"/>
          <w:bottom w:w="0" w:type="dxa"/>
          <w:right w:w="108" w:type="dxa"/>
        </w:tblCellMar>
      </w:tblPr>
      <w:tblGrid>
        <w:gridCol w:w="1843"/>
        <w:gridCol w:w="1418"/>
        <w:gridCol w:w="1417"/>
        <w:gridCol w:w="2179"/>
        <w:gridCol w:w="235"/>
        <w:gridCol w:w="705"/>
        <w:gridCol w:w="101"/>
        <w:gridCol w:w="236"/>
        <w:gridCol w:w="1520"/>
        <w:gridCol w:w="234"/>
      </w:tblGrid>
      <w:tr>
        <w:tblPrEx>
          <w:tblCellMar>
            <w:top w:w="0" w:type="dxa"/>
            <w:left w:w="108" w:type="dxa"/>
            <w:bottom w:w="0" w:type="dxa"/>
            <w:right w:w="108" w:type="dxa"/>
          </w:tblCellMar>
        </w:tblPrEx>
        <w:trPr>
          <w:gridAfter w:val="1"/>
          <w:wAfter w:w="234" w:type="dxa"/>
          <w:trHeight w:val="420" w:hRule="atLeast"/>
        </w:trPr>
        <w:tc>
          <w:tcPr>
            <w:tcW w:w="9654" w:type="dxa"/>
            <w:gridSpan w:val="9"/>
            <w:tcBorders>
              <w:top w:val="single" w:color="000000" w:sz="8" w:space="0"/>
              <w:left w:val="single" w:color="000000" w:sz="8" w:space="0"/>
              <w:bottom w:val="single" w:color="000000" w:sz="8" w:space="0"/>
              <w:right w:val="single" w:color="000000" w:sz="8" w:space="0"/>
            </w:tcBorders>
            <w:shd w:val="clear" w:color="auto" w:fill="E5DFEC"/>
          </w:tcPr>
          <w:p>
            <w:pPr>
              <w:rPr>
                <w:rFonts w:ascii="Times New Roman" w:hAnsi="Times New Roman" w:cs="Times New Roman"/>
                <w:b/>
                <w:bCs/>
                <w:color w:val="000000"/>
                <w:sz w:val="32"/>
                <w:szCs w:val="32"/>
                <w:lang w:eastAsia="en-IN"/>
              </w:rPr>
            </w:pPr>
            <w:r>
              <w:rPr>
                <w:rFonts w:ascii="Times New Roman" w:hAnsi="Times New Roman" w:cs="Times New Roman"/>
                <w:b/>
                <w:bCs/>
                <w:color w:val="000000"/>
                <w:sz w:val="32"/>
                <w:szCs w:val="32"/>
                <w:lang w:eastAsia="en-IN"/>
              </w:rPr>
              <w:t>Project Revision History</w:t>
            </w:r>
          </w:p>
        </w:tc>
      </w:tr>
      <w:tr>
        <w:tblPrEx>
          <w:tblCellMar>
            <w:top w:w="0" w:type="dxa"/>
            <w:left w:w="108" w:type="dxa"/>
            <w:bottom w:w="0" w:type="dxa"/>
            <w:right w:w="108" w:type="dxa"/>
          </w:tblCellMar>
        </w:tblPrEx>
        <w:trPr>
          <w:trHeight w:val="420" w:hRule="exact"/>
        </w:trPr>
        <w:tc>
          <w:tcPr>
            <w:tcW w:w="1843" w:type="dxa"/>
          </w:tcPr>
          <w:p>
            <w:pPr>
              <w:rPr>
                <w:rFonts w:ascii="Times New Roman" w:hAnsi="Times New Roman" w:cs="Times New Roman"/>
                <w:b/>
                <w:bCs/>
                <w:color w:val="000000"/>
                <w:sz w:val="32"/>
                <w:szCs w:val="32"/>
                <w:lang w:eastAsia="en-IN"/>
              </w:rPr>
            </w:pPr>
          </w:p>
        </w:tc>
        <w:tc>
          <w:tcPr>
            <w:tcW w:w="1418" w:type="dxa"/>
            <w:vAlign w:val="bottom"/>
          </w:tcPr>
          <w:p>
            <w:pPr>
              <w:rPr>
                <w:rFonts w:ascii="Times New Roman" w:hAnsi="Times New Roman" w:cs="Times New Roman"/>
                <w:sz w:val="32"/>
                <w:szCs w:val="32"/>
                <w:lang w:eastAsia="en-IN"/>
              </w:rPr>
            </w:pPr>
          </w:p>
        </w:tc>
        <w:tc>
          <w:tcPr>
            <w:tcW w:w="3596" w:type="dxa"/>
            <w:gridSpan w:val="2"/>
            <w:vAlign w:val="bottom"/>
          </w:tcPr>
          <w:p>
            <w:pPr>
              <w:rPr>
                <w:rFonts w:ascii="Times New Roman" w:hAnsi="Times New Roman" w:cs="Times New Roman"/>
                <w:sz w:val="32"/>
                <w:szCs w:val="32"/>
                <w:lang w:eastAsia="en-IN"/>
              </w:rPr>
            </w:pPr>
          </w:p>
        </w:tc>
        <w:tc>
          <w:tcPr>
            <w:tcW w:w="235" w:type="dxa"/>
            <w:vAlign w:val="bottom"/>
          </w:tcPr>
          <w:p>
            <w:pPr>
              <w:rPr>
                <w:rFonts w:ascii="Times New Roman" w:hAnsi="Times New Roman" w:cs="Times New Roman"/>
                <w:sz w:val="32"/>
                <w:szCs w:val="32"/>
                <w:lang w:eastAsia="en-IN"/>
              </w:rPr>
            </w:pPr>
          </w:p>
        </w:tc>
        <w:tc>
          <w:tcPr>
            <w:tcW w:w="806" w:type="dxa"/>
            <w:gridSpan w:val="2"/>
            <w:vAlign w:val="bottom"/>
          </w:tcPr>
          <w:p>
            <w:pPr>
              <w:rPr>
                <w:rFonts w:ascii="Times New Roman" w:hAnsi="Times New Roman" w:cs="Times New Roman"/>
                <w:color w:val="000000"/>
                <w:lang w:eastAsia="en-IN"/>
              </w:rPr>
            </w:pPr>
          </w:p>
        </w:tc>
        <w:tc>
          <w:tcPr>
            <w:tcW w:w="236" w:type="dxa"/>
            <w:vAlign w:val="bottom"/>
          </w:tcPr>
          <w:p>
            <w:pPr>
              <w:rPr>
                <w:rFonts w:ascii="Times New Roman" w:hAnsi="Times New Roman" w:cs="Times New Roman"/>
                <w:color w:val="000000"/>
                <w:lang w:eastAsia="en-IN"/>
              </w:rPr>
            </w:pPr>
          </w:p>
        </w:tc>
        <w:tc>
          <w:tcPr>
            <w:tcW w:w="1520" w:type="dxa"/>
            <w:vAlign w:val="bottom"/>
          </w:tcPr>
          <w:p>
            <w:pPr>
              <w:rPr>
                <w:rFonts w:ascii="Times New Roman" w:hAnsi="Times New Roman" w:cs="Times New Roman"/>
                <w:color w:val="000000"/>
                <w:lang w:eastAsia="en-IN"/>
              </w:rPr>
            </w:pPr>
          </w:p>
        </w:tc>
        <w:tc>
          <w:tcPr>
            <w:tcW w:w="234" w:type="dxa"/>
            <w:vAlign w:val="bottom"/>
          </w:tcPr>
          <w:p>
            <w:pPr>
              <w:rPr>
                <w:rFonts w:ascii="Times New Roman" w:hAnsi="Times New Roman" w:cs="Times New Roman"/>
                <w:color w:val="000000"/>
                <w:lang w:eastAsia="en-IN"/>
              </w:rPr>
            </w:pPr>
          </w:p>
        </w:tc>
      </w:tr>
      <w:tr>
        <w:tblPrEx>
          <w:tblCellMar>
            <w:top w:w="0" w:type="dxa"/>
            <w:left w:w="108" w:type="dxa"/>
            <w:bottom w:w="0" w:type="dxa"/>
            <w:right w:w="108" w:type="dxa"/>
          </w:tblCellMar>
        </w:tblPrEx>
        <w:trPr>
          <w:gridAfter w:val="1"/>
          <w:wAfter w:w="234" w:type="dxa"/>
          <w:trHeight w:val="765" w:hRule="atLeast"/>
        </w:trPr>
        <w:tc>
          <w:tcPr>
            <w:tcW w:w="1843" w:type="dxa"/>
            <w:tcBorders>
              <w:top w:val="single" w:color="000000" w:sz="8" w:space="0"/>
              <w:left w:val="single" w:color="000000" w:sz="8" w:space="0"/>
              <w:bottom w:val="single" w:color="000000" w:sz="8" w:space="0"/>
              <w:right w:val="single" w:color="000000" w:sz="8" w:space="0"/>
            </w:tcBorders>
            <w:shd w:val="clear" w:color="auto" w:fill="E5DFEC"/>
            <w:vAlign w:val="center"/>
          </w:tcPr>
          <w:p>
            <w:pPr>
              <w:spacing w:after="0"/>
              <w:rPr>
                <w:b/>
                <w:bCs/>
              </w:rPr>
            </w:pPr>
            <w:r>
              <w:rPr>
                <w:b/>
                <w:bCs/>
              </w:rPr>
              <w:t>GUIDED BY</w:t>
            </w:r>
          </w:p>
          <w:p>
            <w:pPr>
              <w:spacing w:after="0"/>
              <w:rPr>
                <w:rFonts w:ascii="Times New Roman" w:hAnsi="Times New Roman" w:cs="Times New Roman"/>
                <w:b/>
                <w:bCs/>
                <w:lang w:eastAsia="en-IN"/>
              </w:rPr>
            </w:pPr>
            <w:r>
              <w:rPr>
                <w:b/>
                <w:bCs/>
              </w:rPr>
              <w:t>Mr.Alia</w:t>
            </w:r>
            <w:r>
              <w:rPr>
                <w:rFonts w:hint="default"/>
                <w:b/>
                <w:bCs/>
                <w:lang w:val="en-US"/>
              </w:rPr>
              <w:t>s</w:t>
            </w:r>
            <w:r>
              <w:rPr>
                <w:b/>
                <w:bCs/>
              </w:rPr>
              <w:t>g</w:t>
            </w:r>
            <w:r>
              <w:rPr>
                <w:rFonts w:hint="default"/>
                <w:b/>
                <w:bCs/>
                <w:lang w:val="en-US"/>
              </w:rPr>
              <w:t>e</w:t>
            </w:r>
            <w:bookmarkStart w:id="20" w:name="_GoBack"/>
            <w:bookmarkEnd w:id="20"/>
            <w:r>
              <w:rPr>
                <w:b/>
                <w:bCs/>
              </w:rPr>
              <w:t>r</w:t>
            </w:r>
          </w:p>
        </w:tc>
        <w:tc>
          <w:tcPr>
            <w:tcW w:w="1418" w:type="dxa"/>
            <w:tcBorders>
              <w:top w:val="single" w:color="000000" w:sz="8" w:space="0"/>
              <w:bottom w:val="single" w:color="000000" w:sz="8" w:space="0"/>
              <w:right w:val="single" w:color="000000" w:sz="8" w:space="0"/>
            </w:tcBorders>
            <w:shd w:val="clear" w:color="auto" w:fill="E5DFEC"/>
            <w:vAlign w:val="center"/>
          </w:tcPr>
          <w:p>
            <w:pPr>
              <w:rPr>
                <w:rFonts w:ascii="Times New Roman" w:hAnsi="Times New Roman" w:cs="Times New Roman"/>
                <w:b/>
                <w:bCs/>
                <w:lang w:eastAsia="en-IN"/>
              </w:rPr>
            </w:pPr>
          </w:p>
        </w:tc>
        <w:tc>
          <w:tcPr>
            <w:tcW w:w="1417" w:type="dxa"/>
            <w:tcBorders>
              <w:top w:val="single" w:color="000000" w:sz="8" w:space="0"/>
              <w:bottom w:val="single" w:color="000000" w:sz="8" w:space="0"/>
              <w:right w:val="single" w:color="000000" w:sz="8" w:space="0"/>
            </w:tcBorders>
            <w:shd w:val="clear" w:color="auto" w:fill="E5DFEC"/>
            <w:vAlign w:val="center"/>
          </w:tcPr>
          <w:p>
            <w:pPr>
              <w:rPr>
                <w:rFonts w:ascii="Times New Roman" w:hAnsi="Times New Roman" w:cs="Times New Roman"/>
                <w:b/>
                <w:bCs/>
                <w:lang w:eastAsia="en-IN"/>
              </w:rPr>
            </w:pPr>
          </w:p>
        </w:tc>
        <w:tc>
          <w:tcPr>
            <w:tcW w:w="3119" w:type="dxa"/>
            <w:gridSpan w:val="3"/>
            <w:tcBorders>
              <w:top w:val="single" w:color="000000" w:sz="8" w:space="0"/>
              <w:bottom w:val="single" w:color="000000" w:sz="8" w:space="0"/>
              <w:right w:val="single" w:color="000000" w:sz="8" w:space="0"/>
            </w:tcBorders>
            <w:shd w:val="clear" w:color="auto" w:fill="E5DFEC"/>
            <w:vAlign w:val="center"/>
          </w:tcPr>
          <w:p>
            <w:pPr>
              <w:rPr>
                <w:rFonts w:ascii="Times New Roman" w:hAnsi="Times New Roman" w:cs="Times New Roman"/>
                <w:b/>
                <w:bCs/>
                <w:lang w:eastAsia="en-IN"/>
              </w:rPr>
            </w:pPr>
          </w:p>
        </w:tc>
        <w:tc>
          <w:tcPr>
            <w:tcW w:w="1857" w:type="dxa"/>
            <w:gridSpan w:val="3"/>
            <w:tcBorders>
              <w:top w:val="single" w:color="000000" w:sz="8" w:space="0"/>
              <w:bottom w:val="single" w:color="000000" w:sz="8" w:space="0"/>
              <w:right w:val="single" w:color="000000" w:sz="8" w:space="0"/>
            </w:tcBorders>
            <w:shd w:val="clear" w:color="auto" w:fill="E5DFEC"/>
            <w:vAlign w:val="center"/>
          </w:tcPr>
          <w:p>
            <w:pPr>
              <w:rPr>
                <w:rFonts w:ascii="Times New Roman" w:hAnsi="Times New Roman" w:cs="Times New Roman"/>
                <w:b/>
                <w:bCs/>
                <w:lang w:eastAsia="en-IN"/>
              </w:rPr>
            </w:pPr>
          </w:p>
        </w:tc>
      </w:tr>
      <w:tr>
        <w:tblPrEx>
          <w:tblCellMar>
            <w:top w:w="0" w:type="dxa"/>
            <w:left w:w="108" w:type="dxa"/>
            <w:bottom w:w="0" w:type="dxa"/>
            <w:right w:w="108" w:type="dxa"/>
          </w:tblCellMar>
        </w:tblPrEx>
        <w:trPr>
          <w:gridAfter w:val="1"/>
          <w:wAfter w:w="234" w:type="dxa"/>
          <w:trHeight w:val="765" w:hRule="atLeast"/>
        </w:trPr>
        <w:tc>
          <w:tcPr>
            <w:tcW w:w="1843" w:type="dxa"/>
            <w:tcBorders>
              <w:top w:val="single" w:color="000000" w:sz="8" w:space="0"/>
              <w:left w:val="single" w:color="000000" w:sz="8" w:space="0"/>
              <w:bottom w:val="single" w:color="000000" w:sz="8" w:space="0"/>
              <w:right w:val="single" w:color="000000" w:sz="8" w:space="0"/>
            </w:tcBorders>
            <w:shd w:val="clear" w:color="auto" w:fill="E5DFEC"/>
            <w:vAlign w:val="center"/>
          </w:tcPr>
          <w:p>
            <w:pPr>
              <w:rPr>
                <w:rFonts w:ascii="Times New Roman" w:hAnsi="Times New Roman" w:cs="Times New Roman"/>
                <w:b/>
                <w:bCs/>
                <w:lang w:eastAsia="en-IN"/>
              </w:rPr>
            </w:pPr>
            <w:r>
              <w:rPr>
                <w:rFonts w:ascii="Times New Roman" w:hAnsi="Times New Roman" w:cs="Times New Roman"/>
                <w:b/>
                <w:bCs/>
                <w:lang w:eastAsia="en-IN"/>
              </w:rPr>
              <w:t>Date</w:t>
            </w:r>
          </w:p>
        </w:tc>
        <w:tc>
          <w:tcPr>
            <w:tcW w:w="1418" w:type="dxa"/>
            <w:tcBorders>
              <w:top w:val="single" w:color="000000" w:sz="8" w:space="0"/>
              <w:bottom w:val="single" w:color="000000" w:sz="8" w:space="0"/>
              <w:right w:val="single" w:color="000000" w:sz="8" w:space="0"/>
            </w:tcBorders>
            <w:shd w:val="clear" w:color="auto" w:fill="E5DFEC"/>
            <w:vAlign w:val="center"/>
          </w:tcPr>
          <w:p>
            <w:pPr>
              <w:rPr>
                <w:rFonts w:ascii="Times New Roman" w:hAnsi="Times New Roman" w:cs="Times New Roman"/>
                <w:b/>
                <w:bCs/>
                <w:lang w:eastAsia="en-IN"/>
              </w:rPr>
            </w:pPr>
            <w:r>
              <w:rPr>
                <w:rFonts w:ascii="Times New Roman" w:hAnsi="Times New Roman" w:cs="Times New Roman"/>
                <w:b/>
                <w:bCs/>
                <w:lang w:eastAsia="en-IN"/>
              </w:rPr>
              <w:t>Version</w:t>
            </w:r>
          </w:p>
        </w:tc>
        <w:tc>
          <w:tcPr>
            <w:tcW w:w="1417" w:type="dxa"/>
            <w:tcBorders>
              <w:top w:val="single" w:color="000000" w:sz="8" w:space="0"/>
              <w:bottom w:val="single" w:color="000000" w:sz="8" w:space="0"/>
              <w:right w:val="single" w:color="000000" w:sz="8" w:space="0"/>
            </w:tcBorders>
            <w:shd w:val="clear" w:color="auto" w:fill="E5DFEC"/>
            <w:vAlign w:val="center"/>
          </w:tcPr>
          <w:p>
            <w:pPr>
              <w:rPr>
                <w:rFonts w:ascii="Times New Roman" w:hAnsi="Times New Roman" w:cs="Times New Roman"/>
                <w:b/>
                <w:bCs/>
                <w:lang w:eastAsia="en-IN"/>
              </w:rPr>
            </w:pPr>
            <w:r>
              <w:rPr>
                <w:rFonts w:ascii="Times New Roman" w:hAnsi="Times New Roman" w:cs="Times New Roman"/>
                <w:b/>
                <w:bCs/>
                <w:lang w:eastAsia="en-IN"/>
              </w:rPr>
              <w:t>Author</w:t>
            </w:r>
          </w:p>
        </w:tc>
        <w:tc>
          <w:tcPr>
            <w:tcW w:w="3119" w:type="dxa"/>
            <w:gridSpan w:val="3"/>
            <w:tcBorders>
              <w:top w:val="single" w:color="000000" w:sz="8" w:space="0"/>
              <w:bottom w:val="single" w:color="000000" w:sz="8" w:space="0"/>
              <w:right w:val="single" w:color="000000" w:sz="8" w:space="0"/>
            </w:tcBorders>
            <w:shd w:val="clear" w:color="auto" w:fill="E5DFEC"/>
            <w:vAlign w:val="center"/>
          </w:tcPr>
          <w:p>
            <w:pPr>
              <w:rPr>
                <w:rFonts w:ascii="Times New Roman" w:hAnsi="Times New Roman" w:cs="Times New Roman"/>
                <w:b/>
                <w:bCs/>
                <w:lang w:eastAsia="en-IN"/>
              </w:rPr>
            </w:pPr>
            <w:r>
              <w:rPr>
                <w:rFonts w:ascii="Times New Roman" w:hAnsi="Times New Roman" w:cs="Times New Roman"/>
                <w:b/>
                <w:bCs/>
                <w:lang w:eastAsia="en-IN"/>
              </w:rPr>
              <w:t>Brief Description of Changes</w:t>
            </w:r>
          </w:p>
        </w:tc>
        <w:tc>
          <w:tcPr>
            <w:tcW w:w="1857" w:type="dxa"/>
            <w:gridSpan w:val="3"/>
            <w:tcBorders>
              <w:top w:val="single" w:color="000000" w:sz="8" w:space="0"/>
              <w:bottom w:val="single" w:color="000000" w:sz="8" w:space="0"/>
              <w:right w:val="single" w:color="000000" w:sz="8" w:space="0"/>
            </w:tcBorders>
            <w:shd w:val="clear" w:color="auto" w:fill="E5DFEC"/>
            <w:vAlign w:val="center"/>
          </w:tcPr>
          <w:p>
            <w:pPr>
              <w:rPr>
                <w:rFonts w:ascii="Times New Roman" w:hAnsi="Times New Roman" w:cs="Times New Roman"/>
                <w:b/>
                <w:bCs/>
                <w:lang w:eastAsia="en-IN"/>
              </w:rPr>
            </w:pPr>
            <w:r>
              <w:rPr>
                <w:rFonts w:ascii="Times New Roman" w:hAnsi="Times New Roman" w:cs="Times New Roman"/>
                <w:b/>
                <w:bCs/>
                <w:lang w:eastAsia="en-IN"/>
              </w:rPr>
              <w:t>Approver Signature</w:t>
            </w:r>
          </w:p>
        </w:tc>
      </w:tr>
      <w:tr>
        <w:tblPrEx>
          <w:tblCellMar>
            <w:top w:w="0" w:type="dxa"/>
            <w:left w:w="108" w:type="dxa"/>
            <w:bottom w:w="0" w:type="dxa"/>
            <w:right w:w="108" w:type="dxa"/>
          </w:tblCellMar>
        </w:tblPrEx>
        <w:trPr>
          <w:gridAfter w:val="1"/>
          <w:wAfter w:w="234" w:type="dxa"/>
          <w:trHeight w:val="315" w:hRule="atLeast"/>
        </w:trPr>
        <w:tc>
          <w:tcPr>
            <w:tcW w:w="1843" w:type="dxa"/>
            <w:tcBorders>
              <w:left w:val="single" w:color="000000" w:sz="8" w:space="0"/>
              <w:bottom w:val="single" w:color="000000" w:sz="8" w:space="0"/>
              <w:right w:val="single" w:color="000000" w:sz="8" w:space="0"/>
            </w:tcBorders>
          </w:tcPr>
          <w:p>
            <w:r>
              <w:rPr>
                <w:rFonts w:ascii="Times New Roman" w:hAnsi="Times New Roman" w:cs="Times New Roman"/>
                <w:lang w:eastAsia="en-IN"/>
              </w:rPr>
              <w:t>2</w:t>
            </w:r>
            <w:r>
              <w:rPr>
                <w:rFonts w:ascii="Times New Roman" w:hAnsi="Times New Roman" w:cs="Times New Roman"/>
                <w:lang w:val="en-US" w:eastAsia="en-IN"/>
              </w:rPr>
              <w:t>8</w:t>
            </w:r>
            <w:r>
              <w:rPr>
                <w:rFonts w:ascii="Times New Roman" w:hAnsi="Times New Roman" w:cs="Times New Roman"/>
                <w:lang w:eastAsia="en-IN"/>
              </w:rPr>
              <w:t>.</w:t>
            </w:r>
            <w:r>
              <w:rPr>
                <w:rFonts w:ascii="Times New Roman" w:hAnsi="Times New Roman" w:cs="Times New Roman"/>
                <w:lang w:val="en-US" w:eastAsia="en-IN"/>
              </w:rPr>
              <w:t>10</w:t>
            </w:r>
            <w:r>
              <w:rPr>
                <w:rFonts w:ascii="Times New Roman" w:hAnsi="Times New Roman" w:cs="Times New Roman"/>
                <w:lang w:eastAsia="en-IN"/>
              </w:rPr>
              <w:t>.2022</w:t>
            </w:r>
          </w:p>
        </w:tc>
        <w:tc>
          <w:tcPr>
            <w:tcW w:w="1418" w:type="dxa"/>
            <w:tcBorders>
              <w:bottom w:val="single" w:color="000000" w:sz="8" w:space="0"/>
              <w:right w:val="single" w:color="000000" w:sz="8" w:space="0"/>
            </w:tcBorders>
          </w:tcPr>
          <w:p>
            <w:pPr>
              <w:rPr>
                <w:rFonts w:ascii="Times New Roman" w:hAnsi="Times New Roman" w:cs="Times New Roman"/>
                <w:lang w:eastAsia="en-IN"/>
              </w:rPr>
            </w:pPr>
            <w:r>
              <w:rPr>
                <w:rFonts w:ascii="Times New Roman" w:hAnsi="Times New Roman" w:cs="Times New Roman"/>
                <w:lang w:eastAsia="en-IN"/>
              </w:rPr>
              <w:t>1.0</w:t>
            </w:r>
          </w:p>
        </w:tc>
        <w:tc>
          <w:tcPr>
            <w:tcW w:w="1417" w:type="dxa"/>
            <w:tcBorders>
              <w:top w:val="single" w:color="000000" w:sz="8" w:space="0"/>
              <w:bottom w:val="single" w:color="000000" w:sz="8" w:space="0"/>
              <w:right w:val="single" w:color="000000" w:sz="8" w:space="0"/>
            </w:tcBorders>
          </w:tcPr>
          <w:p>
            <w:pPr>
              <w:rPr>
                <w:lang w:val="en-US"/>
              </w:rPr>
            </w:pPr>
            <w:r>
              <w:rPr>
                <w:rFonts w:ascii="Times New Roman" w:hAnsi="Times New Roman" w:cs="Times New Roman"/>
                <w:lang w:eastAsia="en-IN"/>
              </w:rPr>
              <w:t xml:space="preserve">Group </w:t>
            </w:r>
            <w:r>
              <w:rPr>
                <w:rFonts w:ascii="Times New Roman" w:hAnsi="Times New Roman" w:cs="Times New Roman"/>
                <w:lang w:val="en-US" w:eastAsia="en-IN"/>
              </w:rPr>
              <w:t>3</w:t>
            </w:r>
          </w:p>
        </w:tc>
        <w:tc>
          <w:tcPr>
            <w:tcW w:w="3119" w:type="dxa"/>
            <w:gridSpan w:val="3"/>
            <w:tcBorders>
              <w:top w:val="single" w:color="000000" w:sz="8" w:space="0"/>
              <w:bottom w:val="single" w:color="000000" w:sz="8" w:space="0"/>
              <w:right w:val="single" w:color="000000" w:sz="8" w:space="0"/>
            </w:tcBorders>
          </w:tcPr>
          <w:p>
            <w:pPr>
              <w:rPr>
                <w:rFonts w:ascii="Times New Roman" w:hAnsi="Times New Roman" w:cs="Times New Roman"/>
                <w:lang w:val="en-US" w:eastAsia="en-IN"/>
              </w:rPr>
            </w:pPr>
            <w:r>
              <w:rPr>
                <w:rFonts w:ascii="Times New Roman" w:hAnsi="Times New Roman" w:cs="Times New Roman"/>
                <w:lang w:val="en-US" w:eastAsia="en-IN"/>
              </w:rPr>
              <w:t>Airline Reservation System</w:t>
            </w:r>
          </w:p>
        </w:tc>
        <w:tc>
          <w:tcPr>
            <w:tcW w:w="1857" w:type="dxa"/>
            <w:gridSpan w:val="3"/>
            <w:tcBorders>
              <w:top w:val="single" w:color="000000" w:sz="8" w:space="0"/>
              <w:bottom w:val="single" w:color="000000" w:sz="8" w:space="0"/>
              <w:right w:val="single" w:color="000000" w:sz="8" w:space="0"/>
            </w:tcBorders>
          </w:tcPr>
          <w:p>
            <w:pPr>
              <w:rPr>
                <w:rFonts w:ascii="Times New Roman" w:hAnsi="Times New Roman" w:cs="Times New Roman"/>
                <w:lang w:eastAsia="en-IN"/>
              </w:rPr>
            </w:pPr>
          </w:p>
        </w:tc>
      </w:tr>
      <w:tr>
        <w:tblPrEx>
          <w:tblCellMar>
            <w:top w:w="0" w:type="dxa"/>
            <w:left w:w="108" w:type="dxa"/>
            <w:bottom w:w="0" w:type="dxa"/>
            <w:right w:w="108" w:type="dxa"/>
          </w:tblCellMar>
        </w:tblPrEx>
        <w:trPr>
          <w:gridAfter w:val="1"/>
          <w:wAfter w:w="234" w:type="dxa"/>
          <w:trHeight w:val="315" w:hRule="exact"/>
        </w:trPr>
        <w:tc>
          <w:tcPr>
            <w:tcW w:w="1843" w:type="dxa"/>
            <w:tcBorders>
              <w:left w:val="single" w:color="000000" w:sz="8" w:space="0"/>
              <w:bottom w:val="single" w:color="000000" w:sz="8" w:space="0"/>
              <w:right w:val="single" w:color="000000" w:sz="8" w:space="0"/>
            </w:tcBorders>
          </w:tcPr>
          <w:p>
            <w:pPr>
              <w:rPr>
                <w:rFonts w:ascii="Times New Roman" w:hAnsi="Times New Roman" w:cs="Times New Roman"/>
                <w:lang w:eastAsia="en-IN"/>
              </w:rPr>
            </w:pPr>
          </w:p>
        </w:tc>
        <w:tc>
          <w:tcPr>
            <w:tcW w:w="1418" w:type="dxa"/>
            <w:tcBorders>
              <w:bottom w:val="single" w:color="000000" w:sz="8" w:space="0"/>
              <w:right w:val="single" w:color="000000" w:sz="8" w:space="0"/>
            </w:tcBorders>
          </w:tcPr>
          <w:p>
            <w:pPr>
              <w:rPr>
                <w:rFonts w:ascii="Times New Roman" w:hAnsi="Times New Roman" w:cs="Times New Roman"/>
                <w:lang w:eastAsia="en-IN"/>
              </w:rPr>
            </w:pPr>
          </w:p>
        </w:tc>
        <w:tc>
          <w:tcPr>
            <w:tcW w:w="1417" w:type="dxa"/>
            <w:tcBorders>
              <w:top w:val="single" w:color="000000" w:sz="8" w:space="0"/>
              <w:bottom w:val="single" w:color="000000" w:sz="8" w:space="0"/>
              <w:right w:val="single" w:color="000000" w:sz="8" w:space="0"/>
            </w:tcBorders>
          </w:tcPr>
          <w:p>
            <w:pPr>
              <w:rPr>
                <w:rFonts w:ascii="Times New Roman" w:hAnsi="Times New Roman" w:cs="Times New Roman"/>
                <w:lang w:eastAsia="en-IN"/>
              </w:rPr>
            </w:pPr>
          </w:p>
        </w:tc>
        <w:tc>
          <w:tcPr>
            <w:tcW w:w="3119" w:type="dxa"/>
            <w:gridSpan w:val="3"/>
            <w:tcBorders>
              <w:top w:val="single" w:color="000000" w:sz="8" w:space="0"/>
              <w:bottom w:val="single" w:color="000000" w:sz="8" w:space="0"/>
              <w:right w:val="single" w:color="000000" w:sz="8" w:space="0"/>
            </w:tcBorders>
          </w:tcPr>
          <w:p>
            <w:pPr>
              <w:rPr>
                <w:rFonts w:ascii="Times New Roman" w:hAnsi="Times New Roman" w:cs="Times New Roman"/>
                <w:lang w:eastAsia="en-IN"/>
              </w:rPr>
            </w:pPr>
          </w:p>
        </w:tc>
        <w:tc>
          <w:tcPr>
            <w:tcW w:w="1857" w:type="dxa"/>
            <w:gridSpan w:val="3"/>
            <w:tcBorders>
              <w:top w:val="single" w:color="000000" w:sz="8" w:space="0"/>
              <w:bottom w:val="single" w:color="000000" w:sz="8" w:space="0"/>
              <w:right w:val="single" w:color="000000" w:sz="8" w:space="0"/>
            </w:tcBorders>
          </w:tcPr>
          <w:p>
            <w:pPr>
              <w:rPr>
                <w:rFonts w:ascii="Times New Roman" w:hAnsi="Times New Roman" w:cs="Times New Roman"/>
                <w:lang w:eastAsia="en-IN"/>
              </w:rPr>
            </w:pPr>
          </w:p>
        </w:tc>
      </w:tr>
      <w:tr>
        <w:tblPrEx>
          <w:tblCellMar>
            <w:top w:w="0" w:type="dxa"/>
            <w:left w:w="108" w:type="dxa"/>
            <w:bottom w:w="0" w:type="dxa"/>
            <w:right w:w="108" w:type="dxa"/>
          </w:tblCellMar>
        </w:tblPrEx>
        <w:trPr>
          <w:gridAfter w:val="1"/>
          <w:wAfter w:w="234" w:type="dxa"/>
          <w:trHeight w:val="420" w:hRule="exact"/>
        </w:trPr>
        <w:tc>
          <w:tcPr>
            <w:tcW w:w="1843" w:type="dxa"/>
            <w:tcBorders>
              <w:left w:val="single" w:color="000000" w:sz="8" w:space="0"/>
              <w:bottom w:val="single" w:color="000000" w:sz="8" w:space="0"/>
              <w:right w:val="single" w:color="000000" w:sz="8" w:space="0"/>
            </w:tcBorders>
          </w:tcPr>
          <w:p>
            <w:pPr>
              <w:rPr>
                <w:rFonts w:ascii="Times New Roman" w:hAnsi="Times New Roman" w:cs="Times New Roman"/>
                <w:lang w:eastAsia="en-IN"/>
              </w:rPr>
            </w:pPr>
          </w:p>
        </w:tc>
        <w:tc>
          <w:tcPr>
            <w:tcW w:w="1418" w:type="dxa"/>
            <w:tcBorders>
              <w:bottom w:val="single" w:color="000000" w:sz="8" w:space="0"/>
              <w:right w:val="single" w:color="000000" w:sz="8" w:space="0"/>
            </w:tcBorders>
          </w:tcPr>
          <w:p>
            <w:pPr>
              <w:rPr>
                <w:rFonts w:ascii="Times New Roman" w:hAnsi="Times New Roman" w:cs="Times New Roman"/>
                <w:lang w:eastAsia="en-IN"/>
              </w:rPr>
            </w:pPr>
          </w:p>
        </w:tc>
        <w:tc>
          <w:tcPr>
            <w:tcW w:w="1417" w:type="dxa"/>
            <w:tcBorders>
              <w:top w:val="single" w:color="000000" w:sz="8" w:space="0"/>
              <w:bottom w:val="single" w:color="000000" w:sz="8" w:space="0"/>
              <w:right w:val="single" w:color="000000" w:sz="8" w:space="0"/>
            </w:tcBorders>
          </w:tcPr>
          <w:p>
            <w:pPr>
              <w:rPr>
                <w:rFonts w:ascii="Times New Roman" w:hAnsi="Times New Roman" w:cs="Times New Roman"/>
                <w:lang w:eastAsia="en-IN"/>
              </w:rPr>
            </w:pPr>
          </w:p>
        </w:tc>
        <w:tc>
          <w:tcPr>
            <w:tcW w:w="3119" w:type="dxa"/>
            <w:gridSpan w:val="3"/>
            <w:tcBorders>
              <w:top w:val="single" w:color="000000" w:sz="8" w:space="0"/>
              <w:bottom w:val="single" w:color="000000" w:sz="8" w:space="0"/>
              <w:right w:val="single" w:color="000000" w:sz="8" w:space="0"/>
            </w:tcBorders>
          </w:tcPr>
          <w:p>
            <w:pPr>
              <w:rPr>
                <w:rFonts w:ascii="Times New Roman" w:hAnsi="Times New Roman" w:cs="Times New Roman"/>
                <w:lang w:eastAsia="en-IN"/>
              </w:rPr>
            </w:pPr>
          </w:p>
        </w:tc>
        <w:tc>
          <w:tcPr>
            <w:tcW w:w="1857" w:type="dxa"/>
            <w:gridSpan w:val="3"/>
            <w:tcBorders>
              <w:top w:val="single" w:color="000000" w:sz="8" w:space="0"/>
              <w:bottom w:val="single" w:color="000000" w:sz="8" w:space="0"/>
              <w:right w:val="single" w:color="000000" w:sz="8" w:space="0"/>
            </w:tcBorders>
          </w:tcPr>
          <w:p>
            <w:pPr>
              <w:rPr>
                <w:rFonts w:ascii="Times New Roman" w:hAnsi="Times New Roman" w:cs="Times New Roman"/>
                <w:lang w:eastAsia="en-IN"/>
              </w:rPr>
            </w:pPr>
          </w:p>
        </w:tc>
      </w:tr>
    </w:tbl>
    <w:p>
      <w:pPr>
        <w:rPr>
          <w:rFonts w:ascii="Times New Roman" w:hAnsi="Times New Roman" w:cs="Times New Roman"/>
          <w:sz w:val="24"/>
          <w:lang w:val="fr-FR"/>
        </w:rPr>
      </w:pPr>
    </w:p>
    <w:p>
      <w:pPr>
        <w:ind w:left="720" w:hanging="360"/>
        <w:jc w:val="both"/>
      </w:pPr>
    </w:p>
    <w:p>
      <w:pPr>
        <w:ind w:left="720" w:hanging="360"/>
        <w:jc w:val="both"/>
      </w:pPr>
    </w:p>
    <w:p>
      <w:pPr>
        <w:ind w:left="720" w:hanging="360"/>
        <w:jc w:val="both"/>
      </w:pPr>
    </w:p>
    <w:p>
      <w:pPr>
        <w:ind w:left="720" w:hanging="360"/>
        <w:jc w:val="both"/>
      </w:pPr>
    </w:p>
    <w:p>
      <w:pPr>
        <w:ind w:left="720" w:hanging="360"/>
        <w:jc w:val="both"/>
      </w:pPr>
    </w:p>
    <w:p>
      <w:pPr>
        <w:ind w:left="720" w:hanging="360"/>
        <w:jc w:val="both"/>
      </w:pPr>
    </w:p>
    <w:p>
      <w:pPr>
        <w:ind w:left="720" w:hanging="360"/>
        <w:jc w:val="both"/>
      </w:pPr>
    </w:p>
    <w:p>
      <w:pPr>
        <w:ind w:left="720" w:hanging="360"/>
        <w:jc w:val="both"/>
      </w:pPr>
    </w:p>
    <w:p>
      <w:pPr>
        <w:ind w:left="720" w:hanging="360"/>
        <w:jc w:val="both"/>
      </w:pPr>
    </w:p>
    <w:p>
      <w:pPr>
        <w:ind w:left="720" w:hanging="360"/>
        <w:jc w:val="both"/>
      </w:pPr>
    </w:p>
    <w:p>
      <w:pPr>
        <w:ind w:left="720" w:hanging="360"/>
        <w:jc w:val="both"/>
      </w:pPr>
    </w:p>
    <w:p>
      <w:pPr>
        <w:ind w:left="720" w:hanging="360"/>
        <w:jc w:val="both"/>
      </w:pPr>
    </w:p>
    <w:p>
      <w:pPr>
        <w:spacing w:after="0" w:line="720" w:lineRule="auto"/>
        <w:jc w:val="right"/>
        <w:rPr>
          <w:rFonts w:ascii="Times New Roman" w:hAnsi="Times New Roman" w:cs="Times New Roman"/>
          <w:b/>
          <w:bCs/>
          <w:sz w:val="28"/>
          <w:szCs w:val="28"/>
        </w:rPr>
      </w:pPr>
    </w:p>
    <w:p>
      <w:pPr>
        <w:spacing w:after="0" w:line="720" w:lineRule="auto"/>
        <w:jc w:val="center"/>
        <w:rPr>
          <w:rFonts w:ascii="Times New Roman" w:hAnsi="Times New Roman" w:cs="Times New Roman"/>
          <w:b/>
          <w:bCs/>
          <w:sz w:val="28"/>
          <w:szCs w:val="28"/>
        </w:rPr>
      </w:pPr>
      <w:r>
        <w:rPr>
          <w:rFonts w:ascii="Times New Roman" w:hAnsi="Times New Roman" w:cs="Times New Roman"/>
          <w:b/>
          <w:bCs/>
          <w:sz w:val="28"/>
          <w:szCs w:val="28"/>
        </w:rPr>
        <w:t>Index</w:t>
      </w:r>
    </w:p>
    <w:p>
      <w:pPr>
        <w:spacing w:line="240" w:lineRule="auto"/>
        <w:rPr>
          <w:rFonts w:hint="default"/>
          <w:lang w:val="en-US"/>
        </w:rPr>
      </w:pPr>
      <w:r>
        <w:rPr>
          <w:rFonts w:ascii="Times New Roman" w:hAnsi="Times New Roman" w:cs="Times New Roman"/>
          <w:sz w:val="24"/>
          <w:szCs w:val="24"/>
        </w:rPr>
        <w:t xml:space="preserve">1. Introduction </w:t>
      </w:r>
      <w:r>
        <w:tab/>
      </w:r>
      <w:r>
        <w:tab/>
      </w:r>
      <w:r>
        <w:tab/>
      </w:r>
      <w:r>
        <w:tab/>
      </w:r>
      <w:r>
        <w:rPr>
          <w:rFonts w:ascii="Times New Roman" w:hAnsi="Times New Roman" w:cs="Times New Roman"/>
          <w:sz w:val="24"/>
          <w:szCs w:val="24"/>
        </w:rPr>
        <w:t xml:space="preserve">           ------------------------------------------------ </w:t>
      </w:r>
      <w:r>
        <w:rPr>
          <w:rFonts w:hint="default" w:ascii="Times New Roman" w:hAnsi="Times New Roman" w:cs="Times New Roman"/>
          <w:sz w:val="24"/>
          <w:szCs w:val="24"/>
          <w:lang w:val="en-US"/>
        </w:rPr>
        <w:t>3</w:t>
      </w:r>
    </w:p>
    <w:p>
      <w:pPr>
        <w:spacing w:after="0" w:line="276" w:lineRule="auto"/>
        <w:rPr>
          <w:rFonts w:hint="default"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 xml:space="preserve">1.1 Intended audience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 </w:t>
      </w:r>
      <w:r>
        <w:rPr>
          <w:rFonts w:hint="default" w:ascii="Times New Roman" w:hAnsi="Times New Roman" w:cs="Times New Roman"/>
          <w:sz w:val="24"/>
          <w:szCs w:val="24"/>
          <w:lang w:val="en-US"/>
        </w:rPr>
        <w:t>3</w:t>
      </w:r>
    </w:p>
    <w:p>
      <w:pPr>
        <w:spacing w:after="0" w:line="276" w:lineRule="auto"/>
        <w:rPr>
          <w:rFonts w:hint="default"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 xml:space="preserve">1.2 Project purpose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 </w:t>
      </w:r>
      <w:r>
        <w:rPr>
          <w:rFonts w:hint="default" w:ascii="Times New Roman" w:hAnsi="Times New Roman" w:cs="Times New Roman"/>
          <w:sz w:val="24"/>
          <w:szCs w:val="24"/>
          <w:lang w:val="en-US"/>
        </w:rPr>
        <w:t>3</w:t>
      </w:r>
    </w:p>
    <w:p>
      <w:pPr>
        <w:spacing w:after="0" w:line="276" w:lineRule="auto"/>
        <w:rPr>
          <w:rFonts w:hint="default"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1.3 Key project objective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 </w:t>
      </w:r>
      <w:r>
        <w:rPr>
          <w:rFonts w:hint="default" w:ascii="Times New Roman" w:hAnsi="Times New Roman" w:cs="Times New Roman"/>
          <w:sz w:val="24"/>
          <w:szCs w:val="24"/>
          <w:lang w:val="en-US"/>
        </w:rPr>
        <w:t>3</w:t>
      </w:r>
    </w:p>
    <w:p>
      <w:pPr>
        <w:spacing w:after="0" w:line="276" w:lineRule="auto"/>
        <w:rPr>
          <w:rFonts w:hint="default"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 xml:space="preserve">1.4 Project scope and limitation </w:t>
      </w:r>
      <w:r>
        <w:rPr>
          <w:rFonts w:ascii="Times New Roman" w:hAnsi="Times New Roman" w:cs="Times New Roman"/>
          <w:sz w:val="24"/>
          <w:szCs w:val="24"/>
        </w:rPr>
        <w:tab/>
      </w:r>
      <w:r>
        <w:rPr>
          <w:rFonts w:ascii="Times New Roman" w:hAnsi="Times New Roman" w:cs="Times New Roman"/>
          <w:sz w:val="24"/>
          <w:szCs w:val="24"/>
        </w:rPr>
        <w:t xml:space="preserve">           ------------------------------------------------ </w:t>
      </w:r>
      <w:r>
        <w:rPr>
          <w:rFonts w:hint="default" w:ascii="Times New Roman" w:hAnsi="Times New Roman" w:cs="Times New Roman"/>
          <w:sz w:val="24"/>
          <w:szCs w:val="24"/>
          <w:lang w:val="en-US"/>
        </w:rPr>
        <w:t>3</w:t>
      </w:r>
    </w:p>
    <w:p>
      <w:pPr>
        <w:spacing w:line="276" w:lineRule="auto"/>
        <w:rPr>
          <w:rFonts w:hint="default"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 xml:space="preserve">1.5 Functional overview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 </w:t>
      </w:r>
      <w:r>
        <w:rPr>
          <w:rFonts w:hint="default" w:ascii="Times New Roman" w:hAnsi="Times New Roman" w:cs="Times New Roman"/>
          <w:sz w:val="24"/>
          <w:szCs w:val="24"/>
          <w:lang w:val="en-US"/>
        </w:rPr>
        <w:t>4</w:t>
      </w:r>
    </w:p>
    <w:p>
      <w:pPr>
        <w:spacing w:after="0" w:line="276" w:lineRule="auto"/>
        <w:rPr>
          <w:rFonts w:hint="default"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1.5.1Header files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 </w:t>
      </w:r>
      <w:r>
        <w:rPr>
          <w:rFonts w:hint="default" w:ascii="Times New Roman" w:hAnsi="Times New Roman" w:cs="Times New Roman"/>
          <w:sz w:val="24"/>
          <w:szCs w:val="24"/>
          <w:lang w:val="en-US"/>
        </w:rPr>
        <w:t>4</w:t>
      </w:r>
    </w:p>
    <w:p>
      <w:pPr>
        <w:spacing w:line="276" w:lineRule="auto"/>
        <w:rPr>
          <w:rFonts w:hint="default"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1.5.2 Functions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 </w:t>
      </w:r>
      <w:r>
        <w:rPr>
          <w:rFonts w:hint="default" w:ascii="Times New Roman" w:hAnsi="Times New Roman" w:cs="Times New Roman"/>
          <w:sz w:val="24"/>
          <w:szCs w:val="24"/>
          <w:lang w:val="en-US"/>
        </w:rPr>
        <w:t>4</w:t>
      </w:r>
    </w:p>
    <w:p>
      <w:pPr>
        <w:spacing w:line="240" w:lineRule="auto"/>
        <w:rPr>
          <w:rFonts w:hint="default"/>
          <w:lang w:val="en-US"/>
        </w:rPr>
      </w:pPr>
      <w:r>
        <w:rPr>
          <w:rFonts w:ascii="Times New Roman" w:hAnsi="Times New Roman" w:cs="Times New Roman"/>
          <w:sz w:val="24"/>
          <w:szCs w:val="24"/>
        </w:rPr>
        <w:t xml:space="preserve">2. Design overview </w:t>
      </w:r>
      <w:r>
        <w:tab/>
      </w:r>
      <w:r>
        <w:tab/>
      </w:r>
      <w:r>
        <w:tab/>
      </w:r>
      <w:r>
        <w:tab/>
      </w:r>
      <w:r>
        <w:rPr>
          <w:rFonts w:ascii="Times New Roman" w:hAnsi="Times New Roman" w:cs="Times New Roman"/>
          <w:sz w:val="24"/>
          <w:szCs w:val="24"/>
        </w:rPr>
        <w:t xml:space="preserve">           ------------------------------------------------ </w:t>
      </w:r>
      <w:r>
        <w:rPr>
          <w:rFonts w:hint="default" w:ascii="Times New Roman" w:hAnsi="Times New Roman" w:cs="Times New Roman"/>
          <w:sz w:val="24"/>
          <w:szCs w:val="24"/>
          <w:lang w:val="en-US"/>
        </w:rPr>
        <w:t>7</w:t>
      </w:r>
    </w:p>
    <w:p>
      <w:pPr>
        <w:spacing w:after="0" w:line="276" w:lineRule="auto"/>
        <w:rPr>
          <w:rFonts w:hint="default"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2.1 Design objective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 </w:t>
      </w:r>
      <w:r>
        <w:rPr>
          <w:rFonts w:hint="default" w:ascii="Times New Roman" w:hAnsi="Times New Roman" w:cs="Times New Roman"/>
          <w:sz w:val="24"/>
          <w:szCs w:val="24"/>
          <w:lang w:val="en-US"/>
        </w:rPr>
        <w:t>7</w:t>
      </w:r>
    </w:p>
    <w:p>
      <w:pPr>
        <w:spacing w:after="0" w:line="276" w:lineRule="auto"/>
        <w:rPr>
          <w:rFonts w:hint="default"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2.2 Design alternative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 </w:t>
      </w:r>
      <w:r>
        <w:rPr>
          <w:rFonts w:hint="default" w:ascii="Times New Roman" w:hAnsi="Times New Roman" w:cs="Times New Roman"/>
          <w:sz w:val="24"/>
          <w:szCs w:val="24"/>
          <w:lang w:val="en-US"/>
        </w:rPr>
        <w:t>7</w:t>
      </w:r>
    </w:p>
    <w:p>
      <w:pPr>
        <w:spacing w:after="0" w:line="276" w:lineRule="auto"/>
        <w:rPr>
          <w:rFonts w:hint="default"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 xml:space="preserve">2.3 User interface paradigms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 </w:t>
      </w:r>
      <w:r>
        <w:rPr>
          <w:rFonts w:hint="default" w:ascii="Times New Roman" w:hAnsi="Times New Roman" w:cs="Times New Roman"/>
          <w:sz w:val="24"/>
          <w:szCs w:val="24"/>
          <w:lang w:val="en-US"/>
        </w:rPr>
        <w:t>7</w:t>
      </w:r>
    </w:p>
    <w:p>
      <w:pPr>
        <w:spacing w:after="0" w:line="276" w:lineRule="auto"/>
        <w:rPr>
          <w:rFonts w:hint="default"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 xml:space="preserve">2.4 Error detection/ Exceptional Handling    ------------------------------------------------ </w:t>
      </w:r>
      <w:r>
        <w:rPr>
          <w:rFonts w:hint="default" w:ascii="Times New Roman" w:hAnsi="Times New Roman" w:cs="Times New Roman"/>
          <w:sz w:val="24"/>
          <w:szCs w:val="24"/>
          <w:lang w:val="en-US"/>
        </w:rPr>
        <w:t>7</w:t>
      </w:r>
    </w:p>
    <w:p>
      <w:pPr>
        <w:spacing w:after="0" w:line="276" w:lineRule="auto"/>
        <w:rPr>
          <w:rFonts w:hint="default"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 xml:space="preserve">2.5 Performance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 </w:t>
      </w:r>
      <w:r>
        <w:rPr>
          <w:rFonts w:hint="default" w:ascii="Times New Roman" w:hAnsi="Times New Roman" w:cs="Times New Roman"/>
          <w:sz w:val="24"/>
          <w:szCs w:val="24"/>
          <w:lang w:val="en-US"/>
        </w:rPr>
        <w:t>7</w:t>
      </w:r>
    </w:p>
    <w:p>
      <w:pPr>
        <w:spacing w:line="276" w:lineRule="auto"/>
        <w:rPr>
          <w:rFonts w:hint="default"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 xml:space="preserve">2.6 Maintenance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 </w:t>
      </w:r>
      <w:r>
        <w:rPr>
          <w:rFonts w:hint="default" w:ascii="Times New Roman" w:hAnsi="Times New Roman" w:cs="Times New Roman"/>
          <w:sz w:val="24"/>
          <w:szCs w:val="24"/>
          <w:lang w:val="en-US"/>
        </w:rPr>
        <w:t>7</w:t>
      </w:r>
    </w:p>
    <w:p>
      <w:pPr>
        <w:spacing w:line="240" w:lineRule="auto"/>
        <w:rPr>
          <w:rFonts w:hint="default" w:ascii="Times New Roman" w:hAnsi="Times New Roman" w:cs="Times New Roman"/>
          <w:sz w:val="24"/>
          <w:szCs w:val="24"/>
          <w:lang w:val="en-US"/>
        </w:rPr>
      </w:pPr>
      <w:r>
        <w:rPr>
          <w:rFonts w:ascii="Times New Roman" w:hAnsi="Times New Roman" w:cs="Times New Roman"/>
          <w:sz w:val="24"/>
          <w:szCs w:val="24"/>
        </w:rPr>
        <w:t>3.. Detailed system 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w:t>
      </w:r>
      <w:r>
        <w:rPr>
          <w:rFonts w:hint="default" w:ascii="Times New Roman" w:hAnsi="Times New Roman" w:cs="Times New Roman"/>
          <w:sz w:val="24"/>
          <w:szCs w:val="24"/>
          <w:lang w:val="en-US"/>
        </w:rPr>
        <w:t>8</w:t>
      </w:r>
    </w:p>
    <w:p>
      <w:pPr>
        <w:spacing w:line="240" w:lineRule="auto"/>
        <w:rPr>
          <w:rFonts w:hint="default"/>
          <w:lang w:val="en-US"/>
        </w:rPr>
      </w:pPr>
      <w:r>
        <w:rPr>
          <w:rFonts w:ascii="Times New Roman" w:hAnsi="Times New Roman" w:cs="Times New Roman"/>
          <w:sz w:val="24"/>
          <w:szCs w:val="24"/>
          <w:lang w:val="en-US"/>
        </w:rPr>
        <w:t>4</w:t>
      </w:r>
      <w:r>
        <w:rPr>
          <w:rFonts w:ascii="Times New Roman" w:hAnsi="Times New Roman" w:cs="Times New Roman"/>
          <w:sz w:val="24"/>
          <w:szCs w:val="24"/>
        </w:rPr>
        <w:t xml:space="preserve">. Environment description </w:t>
      </w:r>
      <w:r>
        <w:tab/>
      </w:r>
      <w:r>
        <w:tab/>
      </w:r>
      <w:r>
        <w:tab/>
      </w:r>
      <w:r>
        <w:rPr>
          <w:rFonts w:ascii="Times New Roman" w:hAnsi="Times New Roman" w:cs="Times New Roman"/>
          <w:sz w:val="24"/>
          <w:szCs w:val="24"/>
        </w:rPr>
        <w:t xml:space="preserve">          ------------------------------------------------</w:t>
      </w:r>
      <w:r>
        <w:rPr>
          <w:rFonts w:hint="default" w:ascii="Times New Roman" w:hAnsi="Times New Roman" w:cs="Times New Roman"/>
          <w:sz w:val="24"/>
          <w:szCs w:val="24"/>
          <w:lang w:val="en-US"/>
        </w:rPr>
        <w:t>9</w:t>
      </w:r>
    </w:p>
    <w:p>
      <w:pPr>
        <w:spacing w:after="0" w:line="276" w:lineRule="auto"/>
        <w:rPr>
          <w:rFonts w:hint="default"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4</w:t>
      </w:r>
      <w:r>
        <w:rPr>
          <w:rFonts w:ascii="Times New Roman" w:hAnsi="Times New Roman" w:cs="Times New Roman"/>
          <w:sz w:val="24"/>
          <w:szCs w:val="24"/>
        </w:rPr>
        <w:t xml:space="preserve">.1 Time zone support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en-US"/>
        </w:rPr>
        <w:t>9</w:t>
      </w:r>
    </w:p>
    <w:p>
      <w:pPr>
        <w:spacing w:after="0" w:line="276" w:lineRule="auto"/>
        <w:rPr>
          <w:rFonts w:hint="default"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4</w:t>
      </w:r>
      <w:r>
        <w:rPr>
          <w:rFonts w:ascii="Times New Roman" w:hAnsi="Times New Roman" w:cs="Times New Roman"/>
          <w:sz w:val="24"/>
          <w:szCs w:val="24"/>
        </w:rPr>
        <w:t xml:space="preserve">.2 Language support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en-US"/>
        </w:rPr>
        <w:t>9</w:t>
      </w:r>
    </w:p>
    <w:p>
      <w:pPr>
        <w:spacing w:after="0" w:line="276" w:lineRule="auto"/>
        <w:rPr>
          <w:rFonts w:hint="default"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4</w:t>
      </w:r>
      <w:r>
        <w:rPr>
          <w:rFonts w:ascii="Times New Roman" w:hAnsi="Times New Roman" w:cs="Times New Roman"/>
          <w:sz w:val="24"/>
          <w:szCs w:val="24"/>
        </w:rPr>
        <w:t xml:space="preserve">.3 User desktop requirement </w:t>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en-US"/>
        </w:rPr>
        <w:t>9</w:t>
      </w:r>
    </w:p>
    <w:p>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spacing w:after="0" w:line="276" w:lineRule="auto"/>
        <w:rPr>
          <w:rFonts w:hint="default"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4</w:t>
      </w:r>
      <w:r>
        <w:rPr>
          <w:rFonts w:ascii="Times New Roman" w:hAnsi="Times New Roman" w:cs="Times New Roman"/>
          <w:sz w:val="24"/>
          <w:szCs w:val="24"/>
        </w:rPr>
        <w:t>.</w:t>
      </w:r>
      <w:r>
        <w:rPr>
          <w:rFonts w:ascii="Times New Roman" w:hAnsi="Times New Roman" w:cs="Times New Roman"/>
          <w:sz w:val="24"/>
          <w:szCs w:val="24"/>
          <w:lang w:val="en-US"/>
        </w:rPr>
        <w:t>3</w:t>
      </w:r>
      <w:r>
        <w:rPr>
          <w:rFonts w:ascii="Times New Roman" w:hAnsi="Times New Roman" w:cs="Times New Roman"/>
          <w:sz w:val="24"/>
          <w:szCs w:val="24"/>
        </w:rPr>
        <w:t xml:space="preserve">.1Deployment consideration        ----------------------------------------------- </w:t>
      </w:r>
      <w:r>
        <w:rPr>
          <w:rFonts w:hint="default" w:ascii="Times New Roman" w:hAnsi="Times New Roman" w:cs="Times New Roman"/>
          <w:sz w:val="24"/>
          <w:szCs w:val="24"/>
          <w:lang w:val="en-US"/>
        </w:rPr>
        <w:t>9</w:t>
      </w:r>
    </w:p>
    <w:p>
      <w:pPr>
        <w:spacing w:after="0" w:line="276" w:lineRule="auto"/>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4</w:t>
      </w:r>
      <w:r>
        <w:rPr>
          <w:rFonts w:ascii="Times New Roman" w:hAnsi="Times New Roman" w:cs="Times New Roman"/>
          <w:sz w:val="24"/>
          <w:szCs w:val="24"/>
        </w:rPr>
        <w:t>.</w:t>
      </w:r>
      <w:r>
        <w:rPr>
          <w:rFonts w:ascii="Times New Roman" w:hAnsi="Times New Roman" w:cs="Times New Roman"/>
          <w:sz w:val="24"/>
          <w:szCs w:val="24"/>
          <w:lang w:val="en-US"/>
        </w:rPr>
        <w:t>3</w:t>
      </w:r>
      <w:r>
        <w:rPr>
          <w:rFonts w:ascii="Times New Roman" w:hAnsi="Times New Roman" w:cs="Times New Roman"/>
          <w:sz w:val="24"/>
          <w:szCs w:val="24"/>
        </w:rPr>
        <w:t>.</w:t>
      </w:r>
      <w:r>
        <w:rPr>
          <w:rFonts w:ascii="Times New Roman" w:hAnsi="Times New Roman" w:cs="Times New Roman"/>
          <w:sz w:val="24"/>
          <w:szCs w:val="24"/>
          <w:lang w:val="en-US"/>
        </w:rPr>
        <w:t>2</w:t>
      </w:r>
      <w:r>
        <w:rPr>
          <w:rFonts w:ascii="Times New Roman" w:hAnsi="Times New Roman" w:cs="Times New Roman"/>
          <w:sz w:val="24"/>
          <w:szCs w:val="24"/>
        </w:rPr>
        <w:t xml:space="preserve"> Integration requirements          ------------------------------------------------</w:t>
      </w:r>
      <w:r>
        <w:rPr>
          <w:rFonts w:hint="default" w:ascii="Times New Roman" w:hAnsi="Times New Roman" w:cs="Times New Roman"/>
          <w:sz w:val="24"/>
          <w:szCs w:val="24"/>
          <w:lang w:val="en-US"/>
        </w:rPr>
        <w:t>9</w:t>
      </w:r>
      <w:r>
        <w:rPr>
          <w:rFonts w:ascii="Times New Roman" w:hAnsi="Times New Roman" w:cs="Times New Roman"/>
          <w:sz w:val="24"/>
          <w:szCs w:val="24"/>
        </w:rPr>
        <w:tab/>
      </w:r>
    </w:p>
    <w:p>
      <w:pPr>
        <w:spacing w:line="240" w:lineRule="auto"/>
        <w:rPr>
          <w:rFonts w:hint="default"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4</w:t>
      </w:r>
      <w:r>
        <w:rPr>
          <w:rFonts w:ascii="Times New Roman" w:hAnsi="Times New Roman" w:cs="Times New Roman"/>
          <w:sz w:val="24"/>
          <w:szCs w:val="24"/>
        </w:rPr>
        <w:t>.</w:t>
      </w:r>
      <w:r>
        <w:rPr>
          <w:rFonts w:ascii="Times New Roman" w:hAnsi="Times New Roman" w:cs="Times New Roman"/>
          <w:sz w:val="24"/>
          <w:szCs w:val="24"/>
          <w:lang w:val="en-US"/>
        </w:rPr>
        <w:t xml:space="preserve">4 </w:t>
      </w:r>
      <w:r>
        <w:rPr>
          <w:rFonts w:ascii="Times New Roman" w:hAnsi="Times New Roman" w:cs="Times New Roman"/>
          <w:sz w:val="24"/>
          <w:szCs w:val="24"/>
        </w:rPr>
        <w:t>Configuration                                          ------------------------------------------------</w:t>
      </w:r>
      <w:r>
        <w:rPr>
          <w:rFonts w:hint="default" w:ascii="Times New Roman" w:hAnsi="Times New Roman" w:cs="Times New Roman"/>
          <w:sz w:val="24"/>
          <w:szCs w:val="24"/>
          <w:lang w:val="en-US"/>
        </w:rPr>
        <w:t>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4</w:t>
      </w:r>
      <w:r>
        <w:rPr>
          <w:rFonts w:ascii="Times New Roman" w:hAnsi="Times New Roman" w:cs="Times New Roman"/>
          <w:sz w:val="24"/>
          <w:szCs w:val="24"/>
        </w:rPr>
        <w:t>.</w:t>
      </w:r>
      <w:r>
        <w:rPr>
          <w:rFonts w:ascii="Times New Roman" w:hAnsi="Times New Roman" w:cs="Times New Roman"/>
          <w:sz w:val="24"/>
          <w:szCs w:val="24"/>
          <w:lang w:val="en-US"/>
        </w:rPr>
        <w:t>4</w:t>
      </w:r>
      <w:r>
        <w:rPr>
          <w:rFonts w:ascii="Times New Roman" w:hAnsi="Times New Roman" w:cs="Times New Roman"/>
          <w:sz w:val="24"/>
          <w:szCs w:val="24"/>
        </w:rPr>
        <w:t>.1 Operating system                     ------------------------------------------------</w:t>
      </w:r>
      <w:r>
        <w:rPr>
          <w:rFonts w:hint="default" w:ascii="Times New Roman" w:hAnsi="Times New Roman" w:cs="Times New Roman"/>
          <w:sz w:val="24"/>
          <w:szCs w:val="24"/>
          <w:lang w:val="en-US"/>
        </w:rPr>
        <w:t>9</w:t>
      </w:r>
    </w:p>
    <w:p>
      <w:pPr>
        <w:spacing w:line="240" w:lineRule="auto"/>
        <w:rPr>
          <w:rFonts w:ascii="Times New Roman" w:hAnsi="Times New Roman" w:cs="Times New Roman"/>
          <w:sz w:val="24"/>
          <w:szCs w:val="24"/>
        </w:rPr>
      </w:pPr>
    </w:p>
    <w:p>
      <w:pPr>
        <w:spacing w:line="240" w:lineRule="auto"/>
        <w:rPr>
          <w:rFonts w:ascii="Times New Roman" w:hAnsi="Times New Roman" w:cs="Times New Roman"/>
          <w:sz w:val="24"/>
          <w:szCs w:val="24"/>
        </w:rPr>
      </w:pPr>
    </w:p>
    <w:p>
      <w:pPr>
        <w:spacing w:line="240" w:lineRule="auto"/>
        <w:rPr>
          <w:rFonts w:ascii="Times New Roman" w:hAnsi="Times New Roman" w:cs="Times New Roman"/>
          <w:sz w:val="24"/>
          <w:szCs w:val="24"/>
        </w:rPr>
      </w:pPr>
    </w:p>
    <w:p>
      <w:pPr>
        <w:jc w:val="both"/>
        <w:rPr>
          <w:rFonts w:ascii="Times New Roman" w:hAnsi="Times New Roman" w:cs="Times New Roman"/>
          <w:b/>
          <w:bCs/>
          <w:color w:val="000000"/>
          <w:sz w:val="28"/>
          <w:szCs w:val="28"/>
        </w:rPr>
      </w:pPr>
    </w:p>
    <w:p>
      <w:pPr>
        <w:jc w:val="both"/>
        <w:rPr>
          <w:rFonts w:ascii="Times New Roman" w:hAnsi="Times New Roman" w:cs="Times New Roman"/>
          <w:b/>
          <w:bCs/>
          <w:color w:val="000000"/>
          <w:sz w:val="28"/>
          <w:szCs w:val="28"/>
        </w:rPr>
      </w:pPr>
    </w:p>
    <w:p>
      <w:pPr>
        <w:jc w:val="both"/>
        <w:rPr>
          <w:rFonts w:ascii="Times New Roman" w:hAnsi="Times New Roman" w:cs="Times New Roman"/>
          <w:b/>
          <w:bCs/>
          <w:color w:val="000000"/>
          <w:sz w:val="28"/>
          <w:szCs w:val="28"/>
        </w:rPr>
      </w:pPr>
    </w:p>
    <w:p>
      <w:pPr>
        <w:jc w:val="both"/>
        <w:rPr>
          <w:rFonts w:ascii="Times New Roman" w:hAnsi="Times New Roman" w:cs="Times New Roman"/>
          <w:b/>
          <w:bCs/>
          <w:color w:val="000000"/>
          <w:sz w:val="28"/>
          <w:szCs w:val="28"/>
        </w:rPr>
      </w:pPr>
    </w:p>
    <w:p>
      <w:pPr>
        <w:jc w:val="both"/>
        <w:rPr>
          <w:rFonts w:ascii="Times New Roman" w:hAnsi="Times New Roman" w:cs="Times New Roman"/>
          <w:b/>
          <w:bCs/>
          <w:color w:val="000000"/>
          <w:sz w:val="28"/>
          <w:szCs w:val="28"/>
        </w:rPr>
      </w:pPr>
    </w:p>
    <w:p>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Introduction: -</w:t>
      </w:r>
    </w:p>
    <w:p>
      <w:pPr>
        <w:jc w:val="both"/>
        <w:rPr>
          <w:rFonts w:ascii="Times New Roman" w:hAnsi="Times New Roman" w:cs="Times New Roman"/>
          <w:b/>
          <w:bCs/>
          <w:color w:val="000000"/>
          <w:sz w:val="24"/>
          <w:szCs w:val="24"/>
        </w:rPr>
      </w:pPr>
    </w:p>
    <w:p>
      <w:pPr>
        <w:pStyle w:val="30"/>
        <w:numPr>
          <w:ilvl w:val="1"/>
          <w:numId w:val="1"/>
        </w:num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Intended Audience: -   </w:t>
      </w:r>
    </w:p>
    <w:p>
      <w:pPr>
        <w:spacing w:after="48"/>
        <w:textAlignment w:val="top"/>
        <w:rPr>
          <w:rFonts w:ascii="Times New Roman" w:hAnsi="Times New Roman" w:eastAsia="Helvetica" w:cs="Times New Roman"/>
          <w:color w:val="000000"/>
          <w:sz w:val="24"/>
          <w:szCs w:val="24"/>
          <w:shd w:val="clear" w:color="auto" w:fill="FFFFFF"/>
        </w:rPr>
      </w:pPr>
      <w:r>
        <w:rPr>
          <w:rFonts w:ascii="Times New Roman" w:hAnsi="Times New Roman" w:eastAsia="Helvetica" w:cs="Times New Roman"/>
          <w:color w:val="000000"/>
          <w:sz w:val="24"/>
          <w:szCs w:val="24"/>
          <w:shd w:val="clear" w:color="auto" w:fill="FFFFFF"/>
        </w:rPr>
        <w:t>The document is intended to be read by, Client.</w:t>
      </w:r>
    </w:p>
    <w:p>
      <w:pPr>
        <w:pStyle w:val="8"/>
        <w:jc w:val="both"/>
      </w:pPr>
      <w:r>
        <w:rPr>
          <w:b/>
          <w:bCs/>
        </w:rPr>
        <w:t xml:space="preserve">                                                                                                             </w:t>
      </w:r>
    </w:p>
    <w:p>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1.2 Project Purpose: -</w:t>
      </w:r>
    </w:p>
    <w:p>
      <w:pPr>
        <w:spacing w:after="0" w:line="276" w:lineRule="auto"/>
        <w:jc w:val="both"/>
        <w:rPr>
          <w:rFonts w:ascii="Times New Roman" w:hAnsi="Times New Roman" w:cs="Times New Roman"/>
          <w:sz w:val="24"/>
          <w:szCs w:val="24"/>
          <w:lang w:val="en-US"/>
        </w:rPr>
      </w:pPr>
      <w:r>
        <w:rPr>
          <w:rFonts w:ascii="Times New Roman" w:hAnsi="Times New Roman"/>
        </w:rPr>
        <w:t xml:space="preserve">      </w:t>
      </w:r>
      <w:r>
        <w:rPr>
          <w:rFonts w:ascii="Times New Roman" w:hAnsi="Times New Roman" w:cs="Times New Roman"/>
          <w:sz w:val="24"/>
          <w:szCs w:val="24"/>
        </w:rPr>
        <w:t xml:space="preserve">The name of the software is “Airline Reservation System”. This software provides options for viewing different flights available with different timings for a particular date and provides </w:t>
      </w:r>
      <w:r>
        <w:rPr>
          <w:rFonts w:ascii="Times New Roman" w:hAnsi="Times New Roman" w:cs="Times New Roman"/>
          <w:sz w:val="24"/>
          <w:szCs w:val="24"/>
          <w:lang w:val="en-US"/>
        </w:rPr>
        <w:t>admin</w:t>
      </w:r>
      <w:r>
        <w:rPr>
          <w:rFonts w:ascii="Times New Roman" w:hAnsi="Times New Roman" w:cs="Times New Roman"/>
          <w:sz w:val="24"/>
          <w:szCs w:val="24"/>
        </w:rPr>
        <w:t xml:space="preserve"> with the facility to book a ticket</w:t>
      </w:r>
      <w:r>
        <w:rPr>
          <w:rFonts w:ascii="Times New Roman" w:hAnsi="Times New Roman" w:cs="Times New Roman"/>
          <w:sz w:val="24"/>
          <w:szCs w:val="24"/>
          <w:lang w:val="en-US"/>
        </w:rPr>
        <w:t>.</w:t>
      </w:r>
    </w:p>
    <w:p>
      <w:pPr>
        <w:spacing w:after="0" w:line="276" w:lineRule="auto"/>
        <w:jc w:val="both"/>
        <w:rPr>
          <w:rFonts w:ascii="Times New Roman" w:hAnsi="Times New Roman" w:cs="Times New Roman"/>
          <w:sz w:val="24"/>
          <w:szCs w:val="24"/>
        </w:rPr>
      </w:pPr>
      <w:r>
        <w:rPr>
          <w:rFonts w:ascii="Times New Roman" w:hAnsi="Times New Roman" w:cs="Times New Roman"/>
          <w:b/>
          <w:bCs/>
          <w:color w:val="000000"/>
          <w:sz w:val="24"/>
          <w:szCs w:val="24"/>
        </w:rPr>
        <w:t>1.3 Key Project Objectives: -</w:t>
      </w:r>
    </w:p>
    <w:p>
      <w:pPr>
        <w:numPr>
          <w:ilvl w:val="0"/>
          <w:numId w:val="2"/>
        </w:numPr>
        <w:shd w:val="clear" w:color="auto" w:fill="FFFFFF"/>
        <w:spacing w:before="280" w:after="0" w:line="360" w:lineRule="auto"/>
        <w:jc w:val="both"/>
        <w:rPr>
          <w:rFonts w:ascii="Times New Roman" w:hAnsi="Times New Roman" w:eastAsia="Times New Roman" w:cs="Times New Roman"/>
          <w:color w:val="000000"/>
          <w:spacing w:val="15"/>
          <w:sz w:val="24"/>
          <w:szCs w:val="24"/>
          <w:lang w:eastAsia="en-IN" w:bidi="hi-IN"/>
        </w:rPr>
      </w:pPr>
      <w:r>
        <w:rPr>
          <w:rFonts w:ascii="Times New Roman" w:hAnsi="Times New Roman" w:eastAsia="Times New Roman" w:cs="Times New Roman"/>
          <w:color w:val="000000"/>
          <w:spacing w:val="15"/>
          <w:sz w:val="24"/>
          <w:szCs w:val="24"/>
          <w:lang w:eastAsia="en-IN" w:bidi="hi-IN"/>
        </w:rPr>
        <w:t xml:space="preserve">Allow </w:t>
      </w:r>
      <w:r>
        <w:rPr>
          <w:rFonts w:ascii="Times New Roman" w:hAnsi="Times New Roman" w:eastAsia="Times New Roman" w:cs="Times New Roman"/>
          <w:color w:val="000000"/>
          <w:spacing w:val="15"/>
          <w:sz w:val="24"/>
          <w:szCs w:val="24"/>
          <w:lang w:val="en-US" w:eastAsia="en-IN" w:bidi="hi-IN"/>
        </w:rPr>
        <w:t>admin</w:t>
      </w:r>
      <w:r>
        <w:rPr>
          <w:rFonts w:ascii="Times New Roman" w:hAnsi="Times New Roman" w:eastAsia="Times New Roman" w:cs="Times New Roman"/>
          <w:color w:val="000000"/>
          <w:spacing w:val="15"/>
          <w:sz w:val="24"/>
          <w:szCs w:val="24"/>
          <w:lang w:eastAsia="en-IN" w:bidi="hi-IN"/>
        </w:rPr>
        <w:t xml:space="preserve"> to add record to file.</w:t>
      </w:r>
    </w:p>
    <w:p>
      <w:pPr>
        <w:numPr>
          <w:ilvl w:val="0"/>
          <w:numId w:val="2"/>
        </w:numPr>
        <w:shd w:val="clear" w:color="auto" w:fill="FFFFFF"/>
        <w:spacing w:after="0" w:line="360" w:lineRule="auto"/>
        <w:jc w:val="both"/>
        <w:rPr>
          <w:rFonts w:ascii="Times New Roman" w:hAnsi="Times New Roman" w:eastAsia="Times New Roman" w:cs="Times New Roman"/>
          <w:color w:val="000000"/>
          <w:spacing w:val="15"/>
          <w:sz w:val="24"/>
          <w:szCs w:val="24"/>
          <w:lang w:eastAsia="en-IN" w:bidi="hi-IN"/>
        </w:rPr>
      </w:pPr>
      <w:r>
        <w:rPr>
          <w:rFonts w:ascii="Times New Roman" w:hAnsi="Times New Roman" w:eastAsia="Times New Roman" w:cs="Times New Roman"/>
          <w:color w:val="000000"/>
          <w:spacing w:val="15"/>
          <w:sz w:val="24"/>
          <w:szCs w:val="24"/>
          <w:lang w:val="en-US" w:eastAsia="en-IN" w:bidi="hi-IN"/>
        </w:rPr>
        <w:t>Allow admin to add customer.</w:t>
      </w:r>
    </w:p>
    <w:p>
      <w:pPr>
        <w:numPr>
          <w:ilvl w:val="0"/>
          <w:numId w:val="2"/>
        </w:numPr>
        <w:shd w:val="clear" w:color="auto" w:fill="FFFFFF"/>
        <w:spacing w:after="0" w:line="360" w:lineRule="auto"/>
        <w:jc w:val="both"/>
        <w:rPr>
          <w:rFonts w:ascii="Times New Roman" w:hAnsi="Times New Roman" w:eastAsia="Times New Roman" w:cs="Times New Roman"/>
          <w:color w:val="000000"/>
          <w:spacing w:val="15"/>
          <w:sz w:val="24"/>
          <w:szCs w:val="24"/>
          <w:lang w:eastAsia="en-IN" w:bidi="hi-IN"/>
        </w:rPr>
      </w:pPr>
      <w:r>
        <w:rPr>
          <w:rFonts w:ascii="Times New Roman" w:hAnsi="Times New Roman" w:eastAsia="Times New Roman" w:cs="Times New Roman"/>
          <w:color w:val="000000"/>
          <w:spacing w:val="15"/>
          <w:sz w:val="24"/>
          <w:szCs w:val="24"/>
          <w:lang w:val="en-US" w:eastAsia="en-IN" w:bidi="hi-IN"/>
        </w:rPr>
        <w:t>Allow admin to book tickets.</w:t>
      </w:r>
    </w:p>
    <w:p>
      <w:pPr>
        <w:numPr>
          <w:ilvl w:val="0"/>
          <w:numId w:val="2"/>
        </w:numPr>
        <w:shd w:val="clear" w:color="auto" w:fill="FFFFFF"/>
        <w:spacing w:after="0" w:line="360" w:lineRule="auto"/>
        <w:jc w:val="both"/>
        <w:rPr>
          <w:rFonts w:ascii="Times New Roman" w:hAnsi="Times New Roman" w:eastAsia="Times New Roman" w:cs="Times New Roman"/>
          <w:color w:val="000000"/>
          <w:spacing w:val="15"/>
          <w:sz w:val="24"/>
          <w:szCs w:val="24"/>
          <w:lang w:eastAsia="en-IN" w:bidi="hi-IN"/>
        </w:rPr>
      </w:pPr>
      <w:r>
        <w:rPr>
          <w:rFonts w:ascii="Times New Roman" w:hAnsi="Times New Roman" w:eastAsia="Times New Roman" w:cs="Times New Roman"/>
          <w:color w:val="000000"/>
          <w:spacing w:val="15"/>
          <w:sz w:val="24"/>
          <w:szCs w:val="24"/>
          <w:lang w:val="en-US" w:eastAsia="en-IN" w:bidi="hi-IN"/>
        </w:rPr>
        <w:t>Search and display flight details.</w:t>
      </w:r>
    </w:p>
    <w:p>
      <w:pPr>
        <w:numPr>
          <w:ilvl w:val="0"/>
          <w:numId w:val="2"/>
        </w:numPr>
        <w:shd w:val="clear" w:color="auto" w:fill="FFFFFF"/>
        <w:spacing w:after="0" w:line="360" w:lineRule="auto"/>
        <w:jc w:val="both"/>
        <w:rPr>
          <w:rFonts w:ascii="Times New Roman" w:hAnsi="Times New Roman" w:eastAsia="Times New Roman" w:cs="Times New Roman"/>
          <w:color w:val="000000"/>
          <w:spacing w:val="15"/>
          <w:sz w:val="24"/>
          <w:szCs w:val="24"/>
          <w:lang w:eastAsia="en-IN" w:bidi="hi-IN"/>
        </w:rPr>
      </w:pPr>
      <w:r>
        <w:rPr>
          <w:rFonts w:ascii="Times New Roman" w:hAnsi="Times New Roman" w:eastAsia="Times New Roman" w:cs="Times New Roman"/>
          <w:color w:val="000000"/>
          <w:spacing w:val="15"/>
          <w:sz w:val="24"/>
          <w:szCs w:val="24"/>
          <w:lang w:val="en-US" w:eastAsia="en-IN" w:bidi="hi-IN"/>
        </w:rPr>
        <w:t>Search and display customer details.</w:t>
      </w:r>
    </w:p>
    <w:p>
      <w:pPr>
        <w:shd w:val="clear" w:color="auto" w:fill="FFFFFF"/>
        <w:spacing w:before="280" w:after="280" w:line="276" w:lineRule="auto"/>
        <w:jc w:val="both"/>
        <w:rPr>
          <w:rFonts w:ascii="Times New Roman" w:hAnsi="Times New Roman" w:eastAsia="Times New Roman" w:cs="Times New Roman"/>
          <w:b/>
          <w:bCs/>
          <w:color w:val="000000"/>
          <w:spacing w:val="15"/>
          <w:sz w:val="24"/>
          <w:szCs w:val="24"/>
          <w:lang w:eastAsia="en-IN" w:bidi="hi-IN"/>
        </w:rPr>
      </w:pPr>
      <w:r>
        <w:rPr>
          <w:rFonts w:ascii="Times New Roman" w:hAnsi="Times New Roman" w:eastAsia="Times New Roman" w:cs="Times New Roman"/>
          <w:b/>
          <w:bCs/>
          <w:color w:val="000000"/>
          <w:spacing w:val="15"/>
          <w:sz w:val="24"/>
          <w:szCs w:val="24"/>
          <w:lang w:eastAsia="en-IN" w:bidi="hi-IN"/>
        </w:rPr>
        <w:t>1.4 Project scope and limitation: -</w:t>
      </w:r>
    </w:p>
    <w:p>
      <w:pPr>
        <w:ind w:firstLine="720"/>
        <w:jc w:val="both"/>
        <w:rPr>
          <w:rFonts w:ascii="Times New Roman" w:hAnsi="Times New Roman" w:cs="Times New Roman"/>
          <w:sz w:val="24"/>
          <w:szCs w:val="24"/>
        </w:rPr>
      </w:pPr>
      <w:r>
        <w:rPr>
          <w:rFonts w:ascii="Times New Roman" w:hAnsi="Times New Roman" w:cs="Times New Roman"/>
          <w:sz w:val="24"/>
          <w:szCs w:val="24"/>
        </w:rPr>
        <w:t>The effectiveness of the system depends on the way in which the data is organized. In the existing system, much of the data is entered manually and it can be very time consuming. When records are accessed frequently, managing such records becomes difficult. Therefore, organizing data becomes difficult. The major limitations are:</w:t>
      </w:r>
    </w:p>
    <w:p>
      <w:pPr>
        <w:jc w:val="both"/>
        <w:rPr>
          <w:rFonts w:ascii="Times New Roman" w:hAnsi="Times New Roman" w:cs="Times New Roman"/>
          <w:sz w:val="24"/>
          <w:szCs w:val="24"/>
        </w:rPr>
      </w:pPr>
      <w:r>
        <w:rPr>
          <w:rFonts w:ascii="Times New Roman" w:hAnsi="Times New Roman" w:cs="Times New Roman"/>
          <w:sz w:val="24"/>
          <w:szCs w:val="24"/>
        </w:rPr>
        <w:t>Modifications are complicated</w:t>
      </w:r>
    </w:p>
    <w:p>
      <w:pPr>
        <w:jc w:val="both"/>
        <w:rPr>
          <w:rFonts w:ascii="Times New Roman" w:hAnsi="Times New Roman" w:cs="Times New Roman"/>
          <w:sz w:val="24"/>
          <w:szCs w:val="24"/>
        </w:rPr>
      </w:pPr>
      <w:r>
        <w:rPr>
          <w:rFonts w:ascii="Times New Roman" w:hAnsi="Times New Roman" w:cs="Times New Roman"/>
          <w:sz w:val="24"/>
          <w:szCs w:val="24"/>
        </w:rPr>
        <w:t xml:space="preserve"> Much time consuming </w:t>
      </w:r>
    </w:p>
    <w:p>
      <w:pPr>
        <w:jc w:val="both"/>
        <w:rPr>
          <w:rFonts w:ascii="Times New Roman" w:hAnsi="Times New Roman" w:cs="Times New Roman"/>
          <w:sz w:val="24"/>
          <w:szCs w:val="24"/>
        </w:rPr>
      </w:pPr>
      <w:r>
        <w:rPr>
          <w:rFonts w:ascii="Times New Roman" w:hAnsi="Times New Roman" w:cs="Times New Roman"/>
          <w:sz w:val="24"/>
          <w:szCs w:val="24"/>
        </w:rPr>
        <w:t xml:space="preserve">Error prone </w:t>
      </w:r>
    </w:p>
    <w:p>
      <w:pPr>
        <w:jc w:val="both"/>
        <w:rPr>
          <w:rFonts w:ascii="Times New Roman" w:hAnsi="Times New Roman" w:cs="Times New Roman"/>
          <w:sz w:val="24"/>
          <w:szCs w:val="24"/>
        </w:rPr>
      </w:pPr>
      <w:r>
        <w:rPr>
          <w:rFonts w:ascii="Times New Roman" w:hAnsi="Times New Roman" w:cs="Times New Roman"/>
          <w:sz w:val="24"/>
          <w:szCs w:val="24"/>
        </w:rPr>
        <w:t>Unauthorized access of data</w:t>
      </w:r>
    </w:p>
    <w:p>
      <w:pPr>
        <w:jc w:val="both"/>
        <w:rPr>
          <w:rFonts w:ascii="Times New Roman" w:hAnsi="Times New Roman" w:cs="Times New Roman"/>
          <w:sz w:val="24"/>
          <w:szCs w:val="24"/>
        </w:rPr>
      </w:pPr>
    </w:p>
    <w:p>
      <w:pPr>
        <w:shd w:val="clear" w:color="auto" w:fill="FFFFFF"/>
        <w:spacing w:before="280" w:after="280" w:line="360" w:lineRule="auto"/>
        <w:jc w:val="both"/>
        <w:rPr>
          <w:rFonts w:ascii="Times New Roman" w:hAnsi="Times New Roman" w:eastAsia="Times New Roman" w:cs="Times New Roman"/>
          <w:b/>
          <w:bCs/>
          <w:color w:val="000000"/>
          <w:spacing w:val="15"/>
          <w:sz w:val="24"/>
          <w:szCs w:val="24"/>
          <w:lang w:eastAsia="en-IN" w:bidi="hi-IN"/>
        </w:rPr>
      </w:pPr>
    </w:p>
    <w:p>
      <w:pPr>
        <w:shd w:val="clear" w:color="auto" w:fill="FFFFFF"/>
        <w:spacing w:before="280" w:after="280" w:line="360" w:lineRule="auto"/>
        <w:jc w:val="both"/>
        <w:rPr>
          <w:rFonts w:ascii="Times New Roman" w:hAnsi="Times New Roman" w:eastAsia="Times New Roman" w:cs="Times New Roman"/>
          <w:b/>
          <w:bCs/>
          <w:color w:val="000000"/>
          <w:spacing w:val="15"/>
          <w:sz w:val="24"/>
          <w:szCs w:val="24"/>
          <w:lang w:eastAsia="en-IN" w:bidi="hi-IN"/>
        </w:rPr>
      </w:pPr>
    </w:p>
    <w:p>
      <w:pPr>
        <w:shd w:val="clear" w:color="auto" w:fill="FFFFFF"/>
        <w:spacing w:before="280" w:after="280" w:line="360" w:lineRule="auto"/>
        <w:jc w:val="both"/>
        <w:rPr>
          <w:rFonts w:ascii="Times New Roman" w:hAnsi="Times New Roman" w:eastAsia="Times New Roman" w:cs="Times New Roman"/>
          <w:b/>
          <w:bCs/>
          <w:color w:val="000000"/>
          <w:spacing w:val="15"/>
          <w:sz w:val="24"/>
          <w:szCs w:val="24"/>
          <w:lang w:eastAsia="en-IN" w:bidi="hi-IN"/>
        </w:rPr>
      </w:pPr>
    </w:p>
    <w:p>
      <w:pPr>
        <w:shd w:val="clear" w:color="auto" w:fill="FFFFFF"/>
        <w:spacing w:before="280" w:after="280" w:line="360" w:lineRule="auto"/>
        <w:jc w:val="both"/>
        <w:rPr>
          <w:rFonts w:ascii="Times New Roman" w:hAnsi="Times New Roman" w:eastAsia="Times New Roman" w:cs="Times New Roman"/>
          <w:b/>
          <w:bCs/>
          <w:color w:val="000000"/>
          <w:spacing w:val="15"/>
          <w:sz w:val="24"/>
          <w:szCs w:val="24"/>
          <w:lang w:eastAsia="en-IN" w:bidi="hi-IN"/>
        </w:rPr>
      </w:pPr>
    </w:p>
    <w:p>
      <w:pPr>
        <w:shd w:val="clear" w:color="auto" w:fill="FFFFFF"/>
        <w:spacing w:before="280" w:after="280" w:line="360" w:lineRule="auto"/>
        <w:jc w:val="both"/>
        <w:rPr>
          <w:rFonts w:ascii="Times New Roman" w:hAnsi="Times New Roman" w:eastAsia="Times New Roman" w:cs="Times New Roman"/>
          <w:b/>
          <w:bCs/>
          <w:color w:val="000000"/>
          <w:spacing w:val="15"/>
          <w:sz w:val="24"/>
          <w:szCs w:val="24"/>
          <w:lang w:eastAsia="en-IN" w:bidi="hi-IN"/>
        </w:rPr>
      </w:pPr>
    </w:p>
    <w:p>
      <w:pPr>
        <w:shd w:val="clear" w:color="auto" w:fill="FFFFFF"/>
        <w:spacing w:before="280" w:after="280" w:line="360" w:lineRule="auto"/>
        <w:jc w:val="both"/>
        <w:rPr>
          <w:rFonts w:ascii="Times New Roman" w:hAnsi="Times New Roman" w:eastAsia="Times New Roman" w:cs="Times New Roman"/>
          <w:b/>
          <w:bCs/>
          <w:color w:val="000000"/>
          <w:spacing w:val="15"/>
          <w:sz w:val="24"/>
          <w:szCs w:val="24"/>
          <w:lang w:eastAsia="en-IN" w:bidi="hi-IN"/>
        </w:rPr>
      </w:pPr>
      <w:r>
        <w:rPr>
          <w:rFonts w:ascii="Times New Roman" w:hAnsi="Times New Roman" w:eastAsia="Times New Roman" w:cs="Times New Roman"/>
          <w:b/>
          <w:bCs/>
          <w:color w:val="000000"/>
          <w:spacing w:val="15"/>
          <w:sz w:val="24"/>
          <w:szCs w:val="24"/>
          <w:lang w:eastAsia="en-IN" w:bidi="hi-IN"/>
        </w:rPr>
        <w:t>1.5 Functional Overview: -</w:t>
      </w:r>
    </w:p>
    <w:p>
      <w:pPr>
        <w:shd w:val="clear" w:color="auto" w:fill="FFFFFF"/>
        <w:spacing w:before="280" w:after="280" w:line="360" w:lineRule="auto"/>
        <w:ind w:firstLine="360"/>
        <w:jc w:val="both"/>
        <w:rPr>
          <w:rFonts w:ascii="Times New Roman" w:hAnsi="Times New Roman" w:eastAsia="Times New Roman" w:cs="Times New Roman"/>
          <w:color w:val="000000"/>
          <w:spacing w:val="15"/>
          <w:sz w:val="24"/>
          <w:szCs w:val="24"/>
          <w:lang w:eastAsia="en-IN" w:bidi="hi-IN"/>
        </w:rPr>
      </w:pPr>
      <w:r>
        <w:rPr>
          <w:rFonts w:ascii="Times New Roman" w:hAnsi="Times New Roman" w:eastAsia="Times New Roman" w:cs="Times New Roman"/>
          <w:color w:val="000000"/>
          <w:spacing w:val="15"/>
          <w:sz w:val="24"/>
          <w:szCs w:val="24"/>
          <w:lang w:eastAsia="en-IN" w:bidi="hi-IN"/>
        </w:rPr>
        <w:t>1.5.1 Following header files are included in the program:</w:t>
      </w:r>
    </w:p>
    <w:p>
      <w:pPr>
        <w:pStyle w:val="30"/>
        <w:numPr>
          <w:ilvl w:val="0"/>
          <w:numId w:val="3"/>
        </w:numPr>
        <w:spacing w:after="0" w:line="276"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#include &lt;stdio.h&gt;</w:t>
      </w:r>
    </w:p>
    <w:p>
      <w:pPr>
        <w:pStyle w:val="30"/>
        <w:numPr>
          <w:ilvl w:val="0"/>
          <w:numId w:val="3"/>
        </w:numPr>
        <w:spacing w:after="0" w:line="276"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#include &lt;</w:t>
      </w:r>
      <w:r>
        <w:rPr>
          <w:rFonts w:ascii="Times New Roman" w:hAnsi="Times New Roman" w:cs="Times New Roman"/>
          <w:sz w:val="24"/>
          <w:szCs w:val="24"/>
          <w:lang w:val="en-US" w:bidi="hi-IN"/>
        </w:rPr>
        <w:t>functions</w:t>
      </w:r>
      <w:r>
        <w:rPr>
          <w:rFonts w:ascii="Times New Roman" w:hAnsi="Times New Roman" w:cs="Times New Roman"/>
          <w:sz w:val="24"/>
          <w:szCs w:val="24"/>
          <w:lang w:bidi="hi-IN"/>
        </w:rPr>
        <w:t>.h&gt;</w:t>
      </w:r>
    </w:p>
    <w:p>
      <w:pPr>
        <w:pStyle w:val="30"/>
        <w:numPr>
          <w:ilvl w:val="0"/>
          <w:numId w:val="3"/>
        </w:numPr>
        <w:spacing w:after="0" w:line="276" w:lineRule="auto"/>
        <w:jc w:val="both"/>
        <w:rPr>
          <w:rFonts w:ascii="Times New Roman" w:hAnsi="Times New Roman" w:eastAsia="Times New Roman" w:cs="Times New Roman"/>
          <w:color w:val="000000"/>
          <w:spacing w:val="15"/>
          <w:sz w:val="24"/>
          <w:szCs w:val="24"/>
          <w:lang w:eastAsia="en-IN" w:bidi="hi-IN"/>
        </w:rPr>
      </w:pPr>
      <w:r>
        <w:rPr>
          <w:rFonts w:ascii="Times New Roman" w:hAnsi="Times New Roman" w:cs="Times New Roman"/>
          <w:sz w:val="24"/>
          <w:szCs w:val="24"/>
          <w:lang w:bidi="hi-IN"/>
        </w:rPr>
        <w:t>#include &lt;</w:t>
      </w:r>
      <w:r>
        <w:rPr>
          <w:rFonts w:ascii="Times New Roman" w:hAnsi="Times New Roman" w:cs="Times New Roman"/>
          <w:sz w:val="24"/>
          <w:szCs w:val="24"/>
          <w:lang w:val="en-US" w:bidi="hi-IN"/>
        </w:rPr>
        <w:t>stdlib</w:t>
      </w:r>
      <w:r>
        <w:rPr>
          <w:rFonts w:ascii="Times New Roman" w:hAnsi="Times New Roman" w:cs="Times New Roman"/>
          <w:sz w:val="24"/>
          <w:szCs w:val="24"/>
          <w:lang w:bidi="hi-IN"/>
        </w:rPr>
        <w:t>.h&gt;</w:t>
      </w:r>
    </w:p>
    <w:p>
      <w:pPr>
        <w:pStyle w:val="30"/>
        <w:numPr>
          <w:ilvl w:val="0"/>
          <w:numId w:val="3"/>
        </w:numPr>
        <w:spacing w:after="0" w:line="276" w:lineRule="auto"/>
        <w:jc w:val="both"/>
        <w:rPr>
          <w:rFonts w:ascii="Times New Roman" w:hAnsi="Times New Roman" w:eastAsia="Times New Roman" w:cs="Times New Roman"/>
          <w:color w:val="000000"/>
          <w:spacing w:val="15"/>
          <w:sz w:val="24"/>
          <w:szCs w:val="24"/>
          <w:lang w:eastAsia="en-IN" w:bidi="hi-IN"/>
        </w:rPr>
      </w:pPr>
      <w:r>
        <w:rPr>
          <w:rFonts w:ascii="Times New Roman" w:hAnsi="Times New Roman" w:cs="Times New Roman"/>
          <w:sz w:val="24"/>
          <w:szCs w:val="24"/>
          <w:lang w:val="en-US" w:bidi="hi-IN"/>
        </w:rPr>
        <w:t>#include&lt;macros.h&gt;</w:t>
      </w:r>
    </w:p>
    <w:p>
      <w:pPr>
        <w:pStyle w:val="30"/>
        <w:numPr>
          <w:ilvl w:val="0"/>
          <w:numId w:val="3"/>
        </w:numPr>
        <w:spacing w:after="0" w:line="276" w:lineRule="auto"/>
        <w:jc w:val="both"/>
        <w:rPr>
          <w:rFonts w:ascii="Times New Roman" w:hAnsi="Times New Roman" w:eastAsia="Times New Roman" w:cs="Times New Roman"/>
          <w:color w:val="000000"/>
          <w:spacing w:val="15"/>
          <w:sz w:val="24"/>
          <w:szCs w:val="24"/>
          <w:lang w:eastAsia="en-IN" w:bidi="hi-IN"/>
        </w:rPr>
      </w:pPr>
      <w:r>
        <w:rPr>
          <w:rFonts w:ascii="Times New Roman" w:hAnsi="Times New Roman" w:cs="Times New Roman"/>
          <w:sz w:val="24"/>
          <w:szCs w:val="24"/>
          <w:lang w:val="en-US" w:bidi="hi-IN"/>
        </w:rPr>
        <w:t>#include&lt;string.h&gt;</w:t>
      </w:r>
    </w:p>
    <w:p>
      <w:pPr>
        <w:pStyle w:val="30"/>
        <w:numPr>
          <w:ilvl w:val="0"/>
          <w:numId w:val="3"/>
        </w:numPr>
        <w:spacing w:after="0" w:line="276" w:lineRule="auto"/>
        <w:jc w:val="both"/>
        <w:rPr>
          <w:rFonts w:ascii="Times New Roman" w:hAnsi="Times New Roman" w:eastAsia="Times New Roman" w:cs="Times New Roman"/>
          <w:color w:val="000000"/>
          <w:spacing w:val="15"/>
          <w:sz w:val="24"/>
          <w:szCs w:val="24"/>
          <w:lang w:eastAsia="en-IN" w:bidi="hi-IN"/>
        </w:rPr>
      </w:pPr>
      <w:r>
        <w:rPr>
          <w:rFonts w:ascii="Times New Roman" w:hAnsi="Times New Roman" w:cs="Times New Roman"/>
          <w:sz w:val="24"/>
          <w:szCs w:val="24"/>
          <w:lang w:val="en-US" w:bidi="hi-IN"/>
        </w:rPr>
        <w:t>#include&lt;ctype.h&gt;</w:t>
      </w:r>
    </w:p>
    <w:p>
      <w:pPr>
        <w:pStyle w:val="30"/>
        <w:numPr>
          <w:ilvl w:val="0"/>
          <w:numId w:val="3"/>
        </w:numPr>
        <w:spacing w:after="0" w:line="276" w:lineRule="auto"/>
        <w:jc w:val="both"/>
        <w:rPr>
          <w:rFonts w:ascii="Times New Roman" w:hAnsi="Times New Roman" w:eastAsia="Times New Roman" w:cs="Times New Roman"/>
          <w:color w:val="000000"/>
          <w:spacing w:val="15"/>
          <w:sz w:val="24"/>
          <w:szCs w:val="24"/>
          <w:lang w:eastAsia="en-IN" w:bidi="hi-IN"/>
        </w:rPr>
      </w:pPr>
      <w:r>
        <w:rPr>
          <w:rFonts w:ascii="Times New Roman" w:hAnsi="Times New Roman" w:cs="Times New Roman"/>
          <w:sz w:val="24"/>
          <w:szCs w:val="24"/>
          <w:lang w:val="en-US" w:bidi="hi-IN"/>
        </w:rPr>
        <w:t>#include&lt;struct.h&gt;</w:t>
      </w:r>
    </w:p>
    <w:p>
      <w:pPr>
        <w:pStyle w:val="30"/>
        <w:spacing w:after="0" w:line="276" w:lineRule="auto"/>
        <w:ind w:left="360"/>
        <w:jc w:val="both"/>
        <w:rPr>
          <w:rFonts w:ascii="Times New Roman" w:hAnsi="Times New Roman" w:eastAsia="Times New Roman" w:cs="Times New Roman"/>
          <w:color w:val="000000"/>
          <w:spacing w:val="15"/>
          <w:sz w:val="24"/>
          <w:szCs w:val="24"/>
          <w:lang w:eastAsia="en-IN" w:bidi="hi-IN"/>
        </w:rPr>
      </w:pPr>
    </w:p>
    <w:p>
      <w:pPr>
        <w:pStyle w:val="30"/>
        <w:numPr>
          <w:ilvl w:val="2"/>
          <w:numId w:val="4"/>
        </w:numPr>
        <w:shd w:val="clear" w:color="auto" w:fill="FFFFFF"/>
        <w:spacing w:before="280" w:after="280" w:line="360" w:lineRule="auto"/>
        <w:jc w:val="both"/>
        <w:rPr>
          <w:rFonts w:ascii="Times New Roman" w:hAnsi="Times New Roman" w:eastAsia="Times New Roman" w:cs="Times New Roman"/>
          <w:color w:val="000000"/>
          <w:spacing w:val="15"/>
          <w:sz w:val="24"/>
          <w:szCs w:val="24"/>
          <w:lang w:eastAsia="en-IN" w:bidi="hi-IN"/>
        </w:rPr>
      </w:pPr>
      <w:r>
        <w:rPr>
          <w:rFonts w:ascii="Times New Roman" w:hAnsi="Times New Roman" w:eastAsia="Times New Roman" w:cs="Times New Roman"/>
          <w:color w:val="000000"/>
          <w:spacing w:val="15"/>
          <w:sz w:val="24"/>
          <w:szCs w:val="24"/>
          <w:lang w:eastAsia="en-IN" w:bidi="hi-IN"/>
        </w:rPr>
        <w:t>Following functions are included in the program:</w:t>
      </w:r>
    </w:p>
    <w:p>
      <w:pPr>
        <w:pStyle w:val="14"/>
        <w:numPr>
          <w:ilvl w:val="0"/>
          <w:numId w:val="5"/>
        </w:numPr>
        <w:shd w:val="clear" w:color="auto" w:fill="FFFFFF"/>
        <w:spacing w:line="360" w:lineRule="auto"/>
        <w:rPr>
          <w:rFonts w:hint="default" w:ascii="Times New Roman" w:hAnsi="Times New Roman" w:eastAsia="Times New Roman"/>
          <w:color w:val="000000"/>
          <w:spacing w:val="15"/>
          <w:lang w:eastAsia="en-IN" w:bidi="hi-IN"/>
        </w:rPr>
      </w:pPr>
      <w:r>
        <w:rPr>
          <w:rFonts w:hint="default" w:ascii="Times New Roman" w:hAnsi="Times New Roman"/>
          <w:color w:val="000000"/>
          <w:shd w:val="clear" w:color="auto" w:fill="FFFFFF"/>
        </w:rPr>
        <w:t>int admin( ) :-   It will check for the admin crendentials</w:t>
      </w:r>
    </w:p>
    <w:p>
      <w:pPr>
        <w:pStyle w:val="14"/>
        <w:shd w:val="clear" w:color="auto" w:fill="FFFFFF"/>
        <w:spacing w:line="360" w:lineRule="auto"/>
        <w:rPr>
          <w:rFonts w:hint="default" w:ascii="Times New Roman" w:hAnsi="Times New Roman" w:eastAsia="Times New Roman"/>
          <w:color w:val="000000"/>
          <w:spacing w:val="15"/>
          <w:lang w:eastAsia="en-IN" w:bidi="hi-IN"/>
        </w:rPr>
      </w:pPr>
    </w:p>
    <w:p>
      <w:pPr>
        <w:pStyle w:val="14"/>
        <w:shd w:val="clear" w:color="auto" w:fill="FFFFFF"/>
        <w:spacing w:line="360" w:lineRule="auto"/>
        <w:ind w:firstLine="120" w:firstLineChars="50"/>
        <w:rPr>
          <w:rFonts w:hint="default" w:ascii="Times New Roman" w:hAnsi="Times New Roman" w:eastAsia="Times New Roman"/>
          <w:color w:val="000000"/>
          <w:lang w:eastAsia="en-IN" w:bidi="hi-IN"/>
        </w:rPr>
      </w:pPr>
      <w:r>
        <w:rPr>
          <w:rFonts w:ascii="Times New Roman" w:hAnsi="Times New Roman" w:eastAsia="Times New Roman"/>
          <w:color w:val="000000"/>
          <w:lang w:eastAsia="en-IN" w:bidi="hi-IN"/>
        </w:rPr>
        <w:t>Th</w:t>
      </w:r>
      <w:r>
        <w:rPr>
          <w:rFonts w:hint="default" w:ascii="Times New Roman" w:hAnsi="Times New Roman" w:eastAsia="Times New Roman"/>
          <w:color w:val="000000"/>
          <w:lang w:eastAsia="en-IN" w:bidi="hi-IN"/>
        </w:rPr>
        <w:t>i</w:t>
      </w:r>
      <w:r>
        <w:rPr>
          <w:rFonts w:ascii="Times New Roman" w:hAnsi="Times New Roman" w:eastAsia="Times New Roman"/>
          <w:color w:val="000000"/>
          <w:lang w:eastAsia="en-IN" w:bidi="hi-IN"/>
        </w:rPr>
        <w:t xml:space="preserve">s is the function that is built in the </w:t>
      </w:r>
      <w:r>
        <w:rPr>
          <w:rFonts w:hint="default" w:ascii="Times New Roman" w:hAnsi="Times New Roman" w:eastAsia="Times New Roman"/>
          <w:color w:val="000000"/>
          <w:lang w:eastAsia="en-IN" w:bidi="hi-IN"/>
        </w:rPr>
        <w:t>Airline Reservation</w:t>
      </w:r>
      <w:r>
        <w:rPr>
          <w:rFonts w:ascii="Times New Roman" w:hAnsi="Times New Roman" w:eastAsia="Times New Roman"/>
          <w:color w:val="000000"/>
          <w:lang w:eastAsia="en-IN" w:bidi="hi-IN"/>
        </w:rPr>
        <w:t xml:space="preserve"> </w:t>
      </w:r>
      <w:r>
        <w:rPr>
          <w:rFonts w:hint="default" w:ascii="Times New Roman" w:hAnsi="Times New Roman" w:eastAsia="Times New Roman"/>
          <w:color w:val="000000"/>
          <w:lang w:eastAsia="en-IN" w:bidi="hi-IN"/>
        </w:rPr>
        <w:t>S</w:t>
      </w:r>
      <w:r>
        <w:rPr>
          <w:rFonts w:ascii="Times New Roman" w:hAnsi="Times New Roman" w:eastAsia="Times New Roman"/>
          <w:color w:val="000000"/>
          <w:lang w:eastAsia="en-IN" w:bidi="hi-IN"/>
        </w:rPr>
        <w:t xml:space="preserve">ystem to </w:t>
      </w:r>
      <w:r>
        <w:rPr>
          <w:rFonts w:hint="default" w:ascii="Times New Roman" w:hAnsi="Times New Roman" w:eastAsia="Times New Roman"/>
          <w:color w:val="000000"/>
          <w:lang w:eastAsia="en-IN" w:bidi="hi-IN"/>
        </w:rPr>
        <w:t>log in as admin,It requires both username and password to get admin access.</w:t>
      </w:r>
    </w:p>
    <w:p>
      <w:pPr>
        <w:pStyle w:val="14"/>
        <w:shd w:val="clear" w:color="auto" w:fill="FFFFFF"/>
        <w:spacing w:line="360" w:lineRule="auto"/>
        <w:rPr>
          <w:rFonts w:hint="default" w:ascii="Times New Roman" w:hAnsi="Times New Roman" w:eastAsia="Times New Roman"/>
          <w:color w:val="000000"/>
          <w:lang w:eastAsia="en-IN" w:bidi="hi-IN"/>
        </w:rPr>
      </w:pPr>
    </w:p>
    <w:p>
      <w:pPr>
        <w:pStyle w:val="14"/>
        <w:numPr>
          <w:ilvl w:val="0"/>
          <w:numId w:val="5"/>
        </w:numPr>
        <w:shd w:val="clear" w:color="auto" w:fill="FFFFFF"/>
        <w:spacing w:line="360" w:lineRule="auto"/>
        <w:rPr>
          <w:rFonts w:hint="default" w:ascii="Times New Roman" w:hAnsi="Times New Roman" w:eastAsia="Times New Roman"/>
          <w:color w:val="000000"/>
          <w:lang w:eastAsia="en-IN" w:bidi="hi-IN"/>
        </w:rPr>
      </w:pPr>
      <w:r>
        <w:rPr>
          <w:rFonts w:hint="default" w:ascii="Times New Roman" w:hAnsi="Times New Roman"/>
          <w:color w:val="000000"/>
          <w:shd w:val="clear" w:color="auto" w:fill="FFFFFF"/>
        </w:rPr>
        <w:t>void menu_admin() :-   It will display the menu for admin</w:t>
      </w:r>
    </w:p>
    <w:p>
      <w:pPr>
        <w:pStyle w:val="14"/>
        <w:shd w:val="clear" w:color="auto" w:fill="FFFFFF"/>
        <w:spacing w:line="360" w:lineRule="auto"/>
        <w:rPr>
          <w:rFonts w:hint="default" w:ascii="Times New Roman" w:hAnsi="Times New Roman" w:eastAsia="Times New Roman"/>
          <w:color w:val="000000"/>
          <w:lang w:eastAsia="en-IN" w:bidi="hi-IN"/>
        </w:rPr>
      </w:pPr>
    </w:p>
    <w:p>
      <w:pPr>
        <w:shd w:val="clear" w:color="auto" w:fill="FFFFFF"/>
        <w:spacing w:after="0" w:line="360" w:lineRule="auto"/>
        <w:jc w:val="both"/>
        <w:textAlignment w:val="center"/>
        <w:rPr>
          <w:rFonts w:ascii="Times New Roman" w:hAnsi="Times New Roman" w:eastAsia="Times New Roman" w:cs="Times New Roman"/>
          <w:color w:val="000000"/>
          <w:sz w:val="24"/>
          <w:szCs w:val="24"/>
          <w:lang w:val="en-US" w:eastAsia="en-IN" w:bidi="hi-IN"/>
        </w:rPr>
      </w:pPr>
      <w:r>
        <w:rPr>
          <w:rFonts w:ascii="Times New Roman" w:hAnsi="Times New Roman" w:eastAsia="Times New Roman" w:cs="Times New Roman"/>
          <w:color w:val="000000"/>
          <w:sz w:val="24"/>
          <w:szCs w:val="24"/>
          <w:lang w:eastAsia="en-IN" w:bidi="hi-IN"/>
        </w:rPr>
        <w:t>This is the function which is use</w:t>
      </w:r>
      <w:r>
        <w:rPr>
          <w:rFonts w:ascii="Times New Roman" w:hAnsi="Times New Roman" w:eastAsia="Times New Roman" w:cs="Times New Roman"/>
          <w:color w:val="000000"/>
          <w:sz w:val="24"/>
          <w:szCs w:val="24"/>
          <w:lang w:val="en-US" w:eastAsia="en-IN" w:bidi="hi-IN"/>
        </w:rPr>
        <w:t>d</w:t>
      </w:r>
      <w:r>
        <w:rPr>
          <w:rFonts w:ascii="Times New Roman" w:hAnsi="Times New Roman" w:eastAsia="Times New Roman" w:cs="Times New Roman"/>
          <w:color w:val="000000"/>
          <w:sz w:val="24"/>
          <w:szCs w:val="24"/>
          <w:lang w:eastAsia="en-IN" w:bidi="hi-IN"/>
        </w:rPr>
        <w:t xml:space="preserve"> to </w:t>
      </w:r>
      <w:r>
        <w:rPr>
          <w:rFonts w:ascii="Times New Roman" w:hAnsi="Times New Roman" w:eastAsia="Times New Roman" w:cs="Times New Roman"/>
          <w:color w:val="000000"/>
          <w:sz w:val="24"/>
          <w:szCs w:val="24"/>
          <w:lang w:val="en-US" w:eastAsia="en-IN" w:bidi="hi-IN"/>
        </w:rPr>
        <w:t xml:space="preserve">display the menu for admin which contains </w:t>
      </w:r>
    </w:p>
    <w:p>
      <w:pPr>
        <w:shd w:val="clear" w:color="auto" w:fill="FFFFFF"/>
        <w:spacing w:after="0" w:line="360" w:lineRule="auto"/>
        <w:ind w:firstLine="120" w:firstLineChars="50"/>
        <w:jc w:val="both"/>
        <w:textAlignment w:val="center"/>
        <w:rPr>
          <w:rFonts w:ascii="Times New Roman" w:hAnsi="Times New Roman" w:eastAsia="Times New Roman" w:cs="Times New Roman"/>
          <w:color w:val="000000"/>
          <w:sz w:val="24"/>
          <w:szCs w:val="24"/>
          <w:lang w:val="en-US" w:eastAsia="en-IN" w:bidi="hi-IN"/>
        </w:rPr>
      </w:pPr>
      <w:r>
        <w:rPr>
          <w:rFonts w:ascii="Times New Roman" w:hAnsi="Times New Roman" w:eastAsia="Times New Roman" w:cs="Times New Roman"/>
          <w:color w:val="000000"/>
          <w:sz w:val="24"/>
          <w:szCs w:val="24"/>
          <w:lang w:val="en-US" w:eastAsia="en-IN" w:bidi="hi-IN"/>
        </w:rPr>
        <w:t>( a )  Book the Tickets</w:t>
      </w:r>
    </w:p>
    <w:p>
      <w:pPr>
        <w:shd w:val="clear" w:color="auto" w:fill="FFFFFF"/>
        <w:spacing w:after="0" w:line="360" w:lineRule="auto"/>
        <w:ind w:firstLine="120" w:firstLineChars="50"/>
        <w:jc w:val="both"/>
        <w:textAlignment w:val="center"/>
        <w:rPr>
          <w:rFonts w:ascii="Times New Roman" w:hAnsi="Times New Roman" w:eastAsia="Times New Roman" w:cs="Times New Roman"/>
          <w:color w:val="000000"/>
          <w:sz w:val="24"/>
          <w:szCs w:val="24"/>
          <w:lang w:val="en-US" w:eastAsia="en-IN" w:bidi="hi-IN"/>
        </w:rPr>
      </w:pPr>
      <w:r>
        <w:rPr>
          <w:rFonts w:ascii="Times New Roman" w:hAnsi="Times New Roman" w:eastAsia="Times New Roman" w:cs="Times New Roman"/>
          <w:color w:val="000000"/>
          <w:sz w:val="24"/>
          <w:szCs w:val="24"/>
          <w:lang w:val="en-US" w:eastAsia="en-IN" w:bidi="hi-IN"/>
        </w:rPr>
        <w:t>( b )  Flights</w:t>
      </w:r>
    </w:p>
    <w:p>
      <w:pPr>
        <w:shd w:val="clear" w:color="auto" w:fill="FFFFFF"/>
        <w:spacing w:after="0" w:line="360" w:lineRule="auto"/>
        <w:ind w:firstLine="120" w:firstLineChars="50"/>
        <w:jc w:val="both"/>
        <w:textAlignment w:val="center"/>
        <w:rPr>
          <w:rFonts w:ascii="Times New Roman" w:hAnsi="Times New Roman" w:eastAsia="Times New Roman" w:cs="Times New Roman"/>
          <w:color w:val="000000"/>
          <w:sz w:val="24"/>
          <w:szCs w:val="24"/>
          <w:lang w:val="en-US" w:eastAsia="en-IN" w:bidi="hi-IN"/>
        </w:rPr>
      </w:pPr>
      <w:r>
        <w:rPr>
          <w:rFonts w:ascii="Times New Roman" w:hAnsi="Times New Roman" w:eastAsia="Times New Roman" w:cs="Times New Roman"/>
          <w:color w:val="000000"/>
          <w:sz w:val="24"/>
          <w:szCs w:val="24"/>
          <w:lang w:val="en-US" w:eastAsia="en-IN" w:bidi="hi-IN"/>
        </w:rPr>
        <w:t>( c )  Exit</w:t>
      </w:r>
    </w:p>
    <w:p>
      <w:pPr>
        <w:pStyle w:val="14"/>
        <w:numPr>
          <w:ilvl w:val="0"/>
          <w:numId w:val="5"/>
        </w:numPr>
        <w:shd w:val="clear" w:color="auto" w:fill="FFFFFF"/>
        <w:spacing w:line="360" w:lineRule="auto"/>
        <w:rPr>
          <w:rFonts w:hint="default" w:ascii="Times New Roman" w:hAnsi="Times New Roman"/>
          <w:color w:val="000000"/>
        </w:rPr>
      </w:pPr>
      <w:bookmarkStart w:id="0" w:name="_Toc207768252"/>
      <w:r>
        <w:rPr>
          <w:rFonts w:hint="default" w:ascii="Times New Roman" w:hAnsi="Times New Roman"/>
          <w:color w:val="000000"/>
          <w:shd w:val="clear" w:color="auto" w:fill="FFFFFF"/>
        </w:rPr>
        <w:t>void clear( ) :-   It will clear the screen</w:t>
      </w:r>
    </w:p>
    <w:p>
      <w:pPr>
        <w:pStyle w:val="14"/>
        <w:shd w:val="clear" w:color="auto" w:fill="FFFFFF"/>
        <w:spacing w:line="360" w:lineRule="auto"/>
        <w:rPr>
          <w:rFonts w:hint="default" w:ascii="Times New Roman" w:hAnsi="Times New Roman"/>
          <w:color w:val="000000"/>
        </w:rPr>
      </w:pPr>
    </w:p>
    <w:p>
      <w:pPr>
        <w:pStyle w:val="14"/>
        <w:numPr>
          <w:ilvl w:val="0"/>
          <w:numId w:val="5"/>
        </w:numPr>
        <w:shd w:val="clear" w:color="auto" w:fill="FFFFFF"/>
        <w:spacing w:line="360" w:lineRule="auto"/>
        <w:rPr>
          <w:rFonts w:hint="default" w:ascii="Times New Roman" w:hAnsi="Times New Roman"/>
          <w:color w:val="000000"/>
          <w:shd w:val="clear" w:color="auto" w:fill="FFFFFF"/>
        </w:rPr>
      </w:pPr>
      <w:r>
        <w:rPr>
          <w:rFonts w:hint="default" w:ascii="Times New Roman" w:hAnsi="Times New Roman"/>
          <w:color w:val="000000"/>
          <w:shd w:val="clear" w:color="auto" w:fill="FFFFFF"/>
        </w:rPr>
        <w:t>void addflight( ) :- It helps in adding the flights</w:t>
      </w:r>
    </w:p>
    <w:p>
      <w:pPr>
        <w:pStyle w:val="14"/>
        <w:shd w:val="clear" w:color="auto" w:fill="FFFFFF"/>
        <w:spacing w:line="360" w:lineRule="auto"/>
        <w:rPr>
          <w:rFonts w:hint="default" w:ascii="Times New Roman" w:hAnsi="Times New Roman"/>
          <w:color w:val="000000"/>
          <w:shd w:val="clear" w:color="auto" w:fill="FFFFFF"/>
        </w:rPr>
      </w:pPr>
    </w:p>
    <w:p>
      <w:pPr>
        <w:pStyle w:val="14"/>
        <w:shd w:val="clear" w:color="auto" w:fill="FFFFFF"/>
        <w:spacing w:line="360" w:lineRule="auto"/>
        <w:rPr>
          <w:rFonts w:hint="default" w:ascii="Times New Roman" w:hAnsi="Times New Roman"/>
          <w:color w:val="000000"/>
          <w:shd w:val="clear" w:color="auto" w:fill="FFFFFF"/>
        </w:rPr>
      </w:pPr>
      <w:r>
        <w:rPr>
          <w:rFonts w:hint="default" w:ascii="Times New Roman" w:hAnsi="Times New Roman"/>
          <w:color w:val="000000"/>
          <w:shd w:val="clear" w:color="auto" w:fill="FFFFFF"/>
        </w:rPr>
        <w:t xml:space="preserve">This is the function which is used to add flights,the requirements to add flights are </w:t>
      </w:r>
    </w:p>
    <w:p>
      <w:pPr>
        <w:pStyle w:val="14"/>
        <w:shd w:val="clear" w:color="auto" w:fill="FFFFFF"/>
        <w:spacing w:line="360" w:lineRule="auto"/>
        <w:ind w:firstLine="120" w:firstLineChars="50"/>
        <w:rPr>
          <w:rFonts w:hint="default" w:ascii="Times New Roman" w:hAnsi="Times New Roman"/>
          <w:color w:val="000000"/>
          <w:shd w:val="clear" w:color="auto" w:fill="FFFFFF"/>
        </w:rPr>
      </w:pPr>
      <w:r>
        <w:rPr>
          <w:rFonts w:hint="default" w:ascii="Times New Roman" w:hAnsi="Times New Roman"/>
          <w:color w:val="000000"/>
          <w:shd w:val="clear" w:color="auto" w:fill="FFFFFF"/>
        </w:rPr>
        <w:t>( a )  Name of the flight</w:t>
      </w:r>
    </w:p>
    <w:p>
      <w:pPr>
        <w:pStyle w:val="14"/>
        <w:shd w:val="clear" w:color="auto" w:fill="FFFFFF"/>
        <w:spacing w:line="360" w:lineRule="auto"/>
        <w:ind w:firstLine="120" w:firstLineChars="50"/>
        <w:rPr>
          <w:rFonts w:hint="default" w:ascii="Times New Roman" w:hAnsi="Times New Roman"/>
          <w:color w:val="000000"/>
          <w:shd w:val="clear" w:color="auto" w:fill="FFFFFF"/>
        </w:rPr>
      </w:pPr>
      <w:r>
        <w:rPr>
          <w:rFonts w:hint="default" w:ascii="Times New Roman" w:hAnsi="Times New Roman"/>
          <w:color w:val="000000"/>
          <w:shd w:val="clear" w:color="auto" w:fill="FFFFFF"/>
        </w:rPr>
        <w:t>( b )  Name of the source city</w:t>
      </w:r>
    </w:p>
    <w:p>
      <w:pPr>
        <w:pStyle w:val="14"/>
        <w:shd w:val="clear" w:color="auto" w:fill="FFFFFF"/>
        <w:spacing w:line="360" w:lineRule="auto"/>
        <w:ind w:firstLine="120" w:firstLineChars="50"/>
        <w:rPr>
          <w:rFonts w:hint="default" w:ascii="Times New Roman" w:hAnsi="Times New Roman"/>
          <w:color w:val="000000"/>
          <w:shd w:val="clear" w:color="auto" w:fill="FFFFFF"/>
        </w:rPr>
      </w:pPr>
      <w:r>
        <w:rPr>
          <w:rFonts w:hint="default" w:ascii="Times New Roman" w:hAnsi="Times New Roman"/>
          <w:color w:val="000000"/>
          <w:shd w:val="clear" w:color="auto" w:fill="FFFFFF"/>
        </w:rPr>
        <w:t>( c )  Name of the destination city</w:t>
      </w:r>
    </w:p>
    <w:p>
      <w:pPr>
        <w:pStyle w:val="14"/>
        <w:shd w:val="clear" w:color="auto" w:fill="FFFFFF"/>
        <w:spacing w:line="360" w:lineRule="auto"/>
        <w:ind w:firstLine="120" w:firstLineChars="50"/>
        <w:rPr>
          <w:rFonts w:hint="default" w:ascii="Times New Roman" w:hAnsi="Times New Roman"/>
          <w:color w:val="000000"/>
          <w:shd w:val="clear" w:color="auto" w:fill="FFFFFF"/>
        </w:rPr>
      </w:pPr>
      <w:r>
        <w:rPr>
          <w:rFonts w:hint="default" w:ascii="Times New Roman" w:hAnsi="Times New Roman"/>
          <w:color w:val="000000"/>
          <w:shd w:val="clear" w:color="auto" w:fill="FFFFFF"/>
        </w:rPr>
        <w:t>( d )  Number of seats available</w:t>
      </w:r>
    </w:p>
    <w:p>
      <w:pPr>
        <w:pStyle w:val="14"/>
        <w:shd w:val="clear" w:color="auto" w:fill="FFFFFF"/>
        <w:spacing w:line="360" w:lineRule="auto"/>
        <w:rPr>
          <w:rFonts w:hint="default" w:ascii="Times New Roman" w:hAnsi="Times New Roman"/>
          <w:color w:val="000000"/>
          <w:shd w:val="clear" w:color="auto" w:fill="FFFFFF"/>
        </w:rPr>
      </w:pPr>
      <w:r>
        <w:rPr>
          <w:rFonts w:hint="default" w:ascii="Times New Roman" w:hAnsi="Times New Roman"/>
          <w:color w:val="000000"/>
          <w:shd w:val="clear" w:color="auto" w:fill="FFFFFF"/>
        </w:rPr>
        <w:t>The above are the required data to add a flight.</w:t>
      </w:r>
    </w:p>
    <w:p>
      <w:pPr>
        <w:pStyle w:val="14"/>
        <w:shd w:val="clear" w:color="auto" w:fill="FFFFFF"/>
        <w:spacing w:line="360" w:lineRule="auto"/>
        <w:rPr>
          <w:rFonts w:hint="default" w:ascii="Times New Roman" w:hAnsi="Times New Roman"/>
        </w:rPr>
      </w:pPr>
    </w:p>
    <w:p>
      <w:pPr>
        <w:pStyle w:val="14"/>
        <w:shd w:val="clear" w:color="auto" w:fill="FFFFFF"/>
        <w:spacing w:line="360" w:lineRule="auto"/>
        <w:rPr>
          <w:rFonts w:hint="default" w:ascii="Times New Roman" w:hAnsi="Times New Roman"/>
        </w:rPr>
      </w:pPr>
    </w:p>
    <w:p>
      <w:pPr>
        <w:pStyle w:val="14"/>
        <w:shd w:val="clear" w:color="auto" w:fill="FFFFFF"/>
        <w:spacing w:line="360" w:lineRule="auto"/>
        <w:rPr>
          <w:rFonts w:hint="default" w:ascii="Times New Roman" w:hAnsi="Times New Roman"/>
        </w:rPr>
      </w:pPr>
    </w:p>
    <w:p>
      <w:pPr>
        <w:pStyle w:val="14"/>
        <w:numPr>
          <w:ilvl w:val="0"/>
          <w:numId w:val="5"/>
        </w:numPr>
        <w:shd w:val="clear" w:color="auto" w:fill="FFFFFF"/>
        <w:spacing w:line="360" w:lineRule="auto"/>
        <w:rPr>
          <w:rFonts w:hint="default" w:ascii="Times New Roman" w:hAnsi="Times New Roman"/>
          <w:color w:val="000000"/>
          <w:shd w:val="clear" w:color="auto" w:fill="FFFFFF"/>
        </w:rPr>
      </w:pPr>
      <w:r>
        <w:rPr>
          <w:rFonts w:hint="default" w:ascii="Times New Roman" w:hAnsi="Times New Roman"/>
        </w:rPr>
        <w:t xml:space="preserve"> </w:t>
      </w:r>
      <w:r>
        <w:rPr>
          <w:rFonts w:hint="default" w:ascii="Times New Roman" w:hAnsi="Times New Roman"/>
          <w:color w:val="000000"/>
          <w:shd w:val="clear" w:color="auto" w:fill="FFFFFF"/>
        </w:rPr>
        <w:t>void displayflight( ) :- It displays flight details</w:t>
      </w:r>
    </w:p>
    <w:p>
      <w:pPr>
        <w:pStyle w:val="14"/>
        <w:shd w:val="clear" w:color="auto" w:fill="FFFFFF"/>
        <w:spacing w:line="360" w:lineRule="auto"/>
        <w:rPr>
          <w:rFonts w:hint="default" w:ascii="Times New Roman" w:hAnsi="Times New Roman"/>
          <w:color w:val="000000"/>
          <w:shd w:val="clear" w:color="auto" w:fill="FFFFFF"/>
        </w:rPr>
      </w:pPr>
    </w:p>
    <w:p>
      <w:pPr>
        <w:pStyle w:val="14"/>
        <w:shd w:val="clear" w:color="auto" w:fill="FFFFFF"/>
        <w:spacing w:line="360" w:lineRule="auto"/>
        <w:rPr>
          <w:rFonts w:hint="default" w:ascii="Times New Roman" w:hAnsi="Times New Roman"/>
          <w:color w:val="000000"/>
          <w:shd w:val="clear" w:color="auto" w:fill="FFFFFF"/>
        </w:rPr>
      </w:pPr>
      <w:r>
        <w:rPr>
          <w:rFonts w:hint="default" w:ascii="Times New Roman" w:hAnsi="Times New Roman"/>
          <w:color w:val="000000"/>
          <w:shd w:val="clear" w:color="auto" w:fill="FFFFFF"/>
        </w:rPr>
        <w:t>This is the function which displays the flight details like flight name,flight number,name of the source city and also destination city with number of seats available</w:t>
      </w:r>
    </w:p>
    <w:p>
      <w:pPr>
        <w:pStyle w:val="14"/>
        <w:shd w:val="clear" w:color="auto" w:fill="FFFFFF"/>
        <w:spacing w:line="360" w:lineRule="auto"/>
        <w:rPr>
          <w:rFonts w:hint="default" w:ascii="Times New Roman" w:hAnsi="Times New Roman"/>
          <w:color w:val="000000"/>
          <w:shd w:val="clear" w:color="auto" w:fill="FFFFFF"/>
        </w:rPr>
      </w:pPr>
    </w:p>
    <w:p>
      <w:pPr>
        <w:pStyle w:val="14"/>
        <w:numPr>
          <w:ilvl w:val="0"/>
          <w:numId w:val="5"/>
        </w:numPr>
        <w:shd w:val="clear" w:color="auto" w:fill="FFFFFF"/>
        <w:rPr>
          <w:rFonts w:hint="default" w:ascii="Times New Roman" w:hAnsi="Times New Roman"/>
          <w:color w:val="000000"/>
          <w:shd w:val="clear" w:color="auto" w:fill="FFFFFF"/>
        </w:rPr>
      </w:pPr>
      <w:r>
        <w:rPr>
          <w:rFonts w:hint="default" w:ascii="Times New Roman" w:hAnsi="Times New Roman"/>
          <w:color w:val="000000"/>
          <w:shd w:val="clear" w:color="auto" w:fill="FFFFFF"/>
        </w:rPr>
        <w:t>void searchflight( ) :-  It will helps in searching flights</w:t>
      </w:r>
    </w:p>
    <w:p>
      <w:pPr>
        <w:pStyle w:val="14"/>
        <w:shd w:val="clear" w:color="auto" w:fill="FFFFFF"/>
        <w:rPr>
          <w:rFonts w:hint="default" w:ascii="Times New Roman" w:hAnsi="Times New Roman"/>
          <w:color w:val="000000"/>
          <w:shd w:val="clear" w:color="auto" w:fill="FFFFFF"/>
        </w:rPr>
      </w:pPr>
    </w:p>
    <w:p>
      <w:pPr>
        <w:pStyle w:val="14"/>
        <w:shd w:val="clear" w:color="auto" w:fill="FFFFFF"/>
        <w:spacing w:line="360" w:lineRule="auto"/>
        <w:rPr>
          <w:rFonts w:hint="default" w:ascii="Times New Roman" w:hAnsi="Times New Roman"/>
          <w:color w:val="000000"/>
          <w:shd w:val="clear" w:color="auto" w:fill="FFFFFF"/>
        </w:rPr>
      </w:pPr>
      <w:r>
        <w:rPr>
          <w:rFonts w:hint="default" w:ascii="Times New Roman" w:hAnsi="Times New Roman"/>
          <w:color w:val="000000"/>
          <w:shd w:val="clear" w:color="auto" w:fill="FFFFFF"/>
        </w:rPr>
        <w:t>This is the function which is used to search a flight using the flight number.It displays the flight name,destination city and also number of seats available</w:t>
      </w:r>
    </w:p>
    <w:p>
      <w:pPr>
        <w:shd w:val="clear" w:color="auto" w:fill="FFFFFF"/>
        <w:spacing w:before="280" w:after="2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 void addcustomer</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w:t>
      </w:r>
      <w:r>
        <w:rPr>
          <w:rFonts w:ascii="Times New Roman" w:hAnsi="Times New Roman" w:cs="Times New Roman"/>
          <w:sz w:val="24"/>
          <w:szCs w:val="24"/>
          <w:lang w:val="en-US"/>
        </w:rPr>
        <w:t xml:space="preserve"> It helps in adding the customer details</w:t>
      </w:r>
    </w:p>
    <w:p>
      <w:pPr>
        <w:shd w:val="clear" w:color="auto" w:fill="FFFFFF"/>
        <w:spacing w:before="280" w:after="2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function is used to add details of the customer like customer ID,age,source city,destination city,travel date and number of seats required.</w:t>
      </w:r>
    </w:p>
    <w:p>
      <w:pPr>
        <w:shd w:val="clear" w:color="auto" w:fill="FFFFFF"/>
        <w:spacing w:before="280" w:after="2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  void displaycustomer( ) :-  It displays customer details</w:t>
      </w:r>
    </w:p>
    <w:p>
      <w:pPr>
        <w:shd w:val="clear" w:color="auto" w:fill="FFFFFF"/>
        <w:spacing w:before="280" w:after="2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function is used to display the details of the customer.</w:t>
      </w:r>
    </w:p>
    <w:p>
      <w:pPr>
        <w:numPr>
          <w:ilvl w:val="0"/>
          <w:numId w:val="6"/>
        </w:numPr>
        <w:shd w:val="clear" w:color="auto" w:fill="FFFFFF"/>
        <w:spacing w:before="280" w:after="2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void searchcustomer( ) :-It’ll search and display the customer details</w:t>
      </w:r>
    </w:p>
    <w:p>
      <w:pPr>
        <w:shd w:val="clear" w:color="auto" w:fill="FFFFFF"/>
        <w:spacing w:before="280" w:after="2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function is used to search and display the details of the customer.</w:t>
      </w:r>
    </w:p>
    <w:p>
      <w:pPr>
        <w:pStyle w:val="31"/>
        <w:jc w:val="both"/>
        <w:rPr>
          <w:rFonts w:ascii="Times New Roman" w:hAnsi="Times New Roman" w:cs="Times New Roman"/>
        </w:rPr>
      </w:pPr>
    </w:p>
    <w:p>
      <w:pPr>
        <w:pStyle w:val="31"/>
        <w:jc w:val="both"/>
        <w:rPr>
          <w:rFonts w:ascii="Times New Roman" w:hAnsi="Times New Roman" w:cs="Times New Roman"/>
        </w:rPr>
      </w:pPr>
      <w:r>
        <w:rPr>
          <w:rFonts w:ascii="Times New Roman" w:hAnsi="Times New Roman" w:cs="Times New Roman"/>
          <w:lang w:val="en-US"/>
        </w:rPr>
        <w:t>Airline reservation system</w:t>
      </w:r>
      <w:r>
        <w:rPr>
          <w:rFonts w:ascii="Times New Roman" w:hAnsi="Times New Roman" w:cs="Times New Roman"/>
        </w:rPr>
        <w:t xml:space="preserve"> comprises of the following modules:</w:t>
      </w:r>
    </w:p>
    <w:p>
      <w:pPr>
        <w:pStyle w:val="31"/>
        <w:jc w:val="both"/>
        <w:rPr>
          <w:rFonts w:ascii="Times New Roman" w:hAnsi="Times New Roman" w:cs="Times New Roman"/>
        </w:rPr>
      </w:pPr>
    </w:p>
    <w:tbl>
      <w:tblPr>
        <w:tblStyle w:val="7"/>
        <w:tblW w:w="9963" w:type="dxa"/>
        <w:tblInd w:w="0" w:type="dxa"/>
        <w:tblLayout w:type="autofit"/>
        <w:tblCellMar>
          <w:top w:w="0" w:type="dxa"/>
          <w:left w:w="108" w:type="dxa"/>
          <w:bottom w:w="0" w:type="dxa"/>
          <w:right w:w="108" w:type="dxa"/>
        </w:tblCellMar>
      </w:tblPr>
      <w:tblGrid>
        <w:gridCol w:w="4981"/>
        <w:gridCol w:w="4982"/>
      </w:tblGrid>
      <w:tr>
        <w:tblPrEx>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color w:val="000000"/>
                <w:shd w:val="clear" w:color="auto" w:fill="FFFFFF"/>
              </w:rPr>
              <w:t>int admin</w:t>
            </w:r>
          </w:p>
        </w:tc>
      </w:tr>
      <w:tr>
        <w:tblPrEx>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lang w:val="en-US"/>
              </w:rPr>
            </w:pPr>
            <w:r>
              <w:rPr>
                <w:rFonts w:ascii="Times New Roman" w:hAnsi="Times New Roman" w:cs="Times New Roman"/>
                <w:lang w:val="en-US"/>
              </w:rPr>
              <w:t>Devi Priya</w:t>
            </w:r>
          </w:p>
        </w:tc>
      </w:tr>
      <w:tr>
        <w:tblPrEx>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color w:val="000000"/>
                <w:shd w:val="clear" w:color="auto" w:fill="FFFFFF"/>
                <w:lang w:val="en-US"/>
              </w:rPr>
              <w:t>I</w:t>
            </w:r>
            <w:r>
              <w:rPr>
                <w:rFonts w:ascii="Times New Roman" w:hAnsi="Times New Roman" w:cs="Times New Roman"/>
                <w:color w:val="000000"/>
                <w:shd w:val="clear" w:color="auto" w:fill="FFFFFF"/>
              </w:rPr>
              <w:t>t will check for the admin crende</w:t>
            </w:r>
            <w:r>
              <w:rPr>
                <w:rFonts w:ascii="Times New Roman" w:hAnsi="Times New Roman" w:cs="Times New Roman"/>
                <w:color w:val="000000"/>
                <w:shd w:val="clear" w:color="auto" w:fill="FFFFFF"/>
                <w:lang w:val="en-US"/>
              </w:rPr>
              <w:t>n</w:t>
            </w:r>
            <w:r>
              <w:rPr>
                <w:rFonts w:ascii="Times New Roman" w:hAnsi="Times New Roman" w:cs="Times New Roman"/>
                <w:color w:val="000000"/>
                <w:shd w:val="clear" w:color="auto" w:fill="FFFFFF"/>
              </w:rPr>
              <w:t>tials</w:t>
            </w:r>
            <w:r>
              <w:rPr>
                <w:rFonts w:ascii="Times New Roman" w:hAnsi="Times New Roman" w:cs="Times New Roman"/>
              </w:rPr>
              <w:t>.</w:t>
            </w:r>
          </w:p>
        </w:tc>
      </w:tr>
    </w:tbl>
    <w:p>
      <w:pPr>
        <w:pStyle w:val="31"/>
        <w:jc w:val="both"/>
        <w:rPr>
          <w:rFonts w:ascii="Times New Roman" w:hAnsi="Times New Roman" w:cs="Times New Roman"/>
        </w:rPr>
      </w:pPr>
    </w:p>
    <w:tbl>
      <w:tblPr>
        <w:tblStyle w:val="7"/>
        <w:tblW w:w="9963" w:type="dxa"/>
        <w:tblInd w:w="0" w:type="dxa"/>
        <w:tblLayout w:type="autofit"/>
        <w:tblCellMar>
          <w:top w:w="0" w:type="dxa"/>
          <w:left w:w="108" w:type="dxa"/>
          <w:bottom w:w="0" w:type="dxa"/>
          <w:right w:w="108" w:type="dxa"/>
        </w:tblCellMar>
      </w:tblPr>
      <w:tblGrid>
        <w:gridCol w:w="4981"/>
        <w:gridCol w:w="4982"/>
      </w:tblGrid>
      <w:tr>
        <w:tblPrEx>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color w:val="000000"/>
                <w:shd w:val="clear" w:color="auto" w:fill="FFFFFF"/>
              </w:rPr>
              <w:t>void menu_admin</w:t>
            </w:r>
          </w:p>
        </w:tc>
      </w:tr>
      <w:tr>
        <w:tblPrEx>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lang w:val="en-US"/>
              </w:rPr>
            </w:pPr>
            <w:r>
              <w:rPr>
                <w:rFonts w:ascii="Times New Roman" w:hAnsi="Times New Roman" w:cs="Times New Roman"/>
                <w:lang w:val="en-US"/>
              </w:rPr>
              <w:t>Pooja</w:t>
            </w:r>
          </w:p>
        </w:tc>
      </w:tr>
      <w:tr>
        <w:tblPrEx>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1" w:type="dxa"/>
            <w:tcBorders>
              <w:top w:val="single" w:color="000000" w:sz="4" w:space="0"/>
              <w:left w:val="single" w:color="000000" w:sz="4" w:space="0"/>
              <w:bottom w:val="single" w:color="000000" w:sz="4" w:space="0"/>
              <w:right w:val="single" w:color="000000" w:sz="4" w:space="0"/>
            </w:tcBorders>
          </w:tcPr>
          <w:p>
            <w:pPr>
              <w:pStyle w:val="14"/>
              <w:shd w:val="clear" w:color="auto" w:fill="FFFFFF"/>
              <w:spacing w:line="360" w:lineRule="auto"/>
              <w:rPr>
                <w:rFonts w:hint="default" w:ascii="Times New Roman" w:hAnsi="Times New Roman"/>
              </w:rPr>
            </w:pPr>
            <w:r>
              <w:rPr>
                <w:rFonts w:hint="default" w:ascii="Times New Roman" w:hAnsi="Times New Roman"/>
                <w:color w:val="000000"/>
                <w:shd w:val="clear" w:color="auto" w:fill="FFFFFF"/>
              </w:rPr>
              <w:t>It will display the menu for admin.</w:t>
            </w:r>
          </w:p>
        </w:tc>
      </w:tr>
    </w:tbl>
    <w:p>
      <w:pPr>
        <w:pStyle w:val="4"/>
        <w:tabs>
          <w:tab w:val="left" w:pos="6135"/>
        </w:tabs>
        <w:spacing w:line="276" w:lineRule="auto"/>
        <w:jc w:val="both"/>
        <w:rPr>
          <w:rFonts w:ascii="Times New Roman" w:hAnsi="Times New Roman" w:cs="Times New Roman"/>
          <w:b/>
        </w:rPr>
      </w:pPr>
    </w:p>
    <w:tbl>
      <w:tblPr>
        <w:tblStyle w:val="7"/>
        <w:tblW w:w="9963" w:type="dxa"/>
        <w:tblInd w:w="0" w:type="dxa"/>
        <w:tblLayout w:type="autofit"/>
        <w:tblCellMar>
          <w:top w:w="0" w:type="dxa"/>
          <w:left w:w="108" w:type="dxa"/>
          <w:bottom w:w="0" w:type="dxa"/>
          <w:right w:w="108" w:type="dxa"/>
        </w:tblCellMar>
      </w:tblPr>
      <w:tblGrid>
        <w:gridCol w:w="4981"/>
        <w:gridCol w:w="4982"/>
      </w:tblGrid>
      <w:tr>
        <w:tblPrEx>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color w:val="000000"/>
                <w:shd w:val="clear" w:color="auto" w:fill="FFFFFF"/>
              </w:rPr>
              <w:t>void clear</w:t>
            </w:r>
          </w:p>
        </w:tc>
      </w:tr>
      <w:tr>
        <w:tblPrEx>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lang w:val="en-US"/>
              </w:rPr>
            </w:pPr>
            <w:r>
              <w:rPr>
                <w:rFonts w:ascii="Times New Roman" w:hAnsi="Times New Roman" w:cs="Times New Roman"/>
                <w:lang w:val="en-US"/>
              </w:rPr>
              <w:t>Gayathri</w:t>
            </w:r>
          </w:p>
        </w:tc>
      </w:tr>
      <w:tr>
        <w:tblPrEx>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1" w:type="dxa"/>
            <w:tcBorders>
              <w:top w:val="single" w:color="000000" w:sz="4" w:space="0"/>
              <w:left w:val="single" w:color="000000" w:sz="4" w:space="0"/>
              <w:bottom w:val="single" w:color="000000" w:sz="4" w:space="0"/>
              <w:right w:val="single" w:color="000000" w:sz="4" w:space="0"/>
            </w:tcBorders>
          </w:tcPr>
          <w:p>
            <w:pPr>
              <w:pStyle w:val="14"/>
              <w:shd w:val="clear" w:color="auto" w:fill="FFFFFF"/>
              <w:spacing w:line="360" w:lineRule="auto"/>
              <w:rPr>
                <w:rFonts w:hint="default" w:ascii="Times New Roman" w:hAnsi="Times New Roman"/>
              </w:rPr>
            </w:pPr>
            <w:r>
              <w:rPr>
                <w:rFonts w:hint="default" w:ascii="Times New Roman" w:hAnsi="Times New Roman"/>
                <w:color w:val="000000"/>
                <w:shd w:val="clear" w:color="auto" w:fill="FFFFFF"/>
              </w:rPr>
              <w:t xml:space="preserve"> It will clear the screen</w:t>
            </w:r>
          </w:p>
        </w:tc>
      </w:tr>
    </w:tbl>
    <w:p>
      <w:pPr>
        <w:pStyle w:val="4"/>
        <w:tabs>
          <w:tab w:val="left" w:pos="6135"/>
        </w:tabs>
        <w:spacing w:line="276" w:lineRule="auto"/>
        <w:jc w:val="both"/>
        <w:rPr>
          <w:rFonts w:ascii="Times New Roman" w:hAnsi="Times New Roman" w:cs="Times New Roman"/>
        </w:rPr>
      </w:pPr>
    </w:p>
    <w:tbl>
      <w:tblPr>
        <w:tblStyle w:val="7"/>
        <w:tblW w:w="9963" w:type="dxa"/>
        <w:tblInd w:w="0" w:type="dxa"/>
        <w:tblLayout w:type="autofit"/>
        <w:tblCellMar>
          <w:top w:w="0" w:type="dxa"/>
          <w:left w:w="108" w:type="dxa"/>
          <w:bottom w:w="0" w:type="dxa"/>
          <w:right w:w="108" w:type="dxa"/>
        </w:tblCellMar>
      </w:tblPr>
      <w:tblGrid>
        <w:gridCol w:w="4981"/>
        <w:gridCol w:w="4982"/>
      </w:tblGrid>
      <w:tr>
        <w:tblPrEx>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color w:val="000000"/>
                <w:shd w:val="clear" w:color="auto" w:fill="FFFFFF"/>
              </w:rPr>
              <w:t>void addflight</w:t>
            </w:r>
          </w:p>
        </w:tc>
      </w:tr>
      <w:tr>
        <w:tblPrEx>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lang w:val="en-US"/>
              </w:rPr>
            </w:pPr>
            <w:r>
              <w:rPr>
                <w:rFonts w:ascii="Times New Roman" w:hAnsi="Times New Roman" w:cs="Times New Roman"/>
                <w:lang w:val="en-US"/>
              </w:rPr>
              <w:t>Gayathri</w:t>
            </w:r>
          </w:p>
        </w:tc>
      </w:tr>
      <w:tr>
        <w:tblPrEx>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1" w:type="dxa"/>
            <w:tcBorders>
              <w:top w:val="single" w:color="000000" w:sz="4" w:space="0"/>
              <w:left w:val="single" w:color="000000" w:sz="4" w:space="0"/>
              <w:bottom w:val="single" w:color="000000" w:sz="4" w:space="0"/>
              <w:right w:val="single" w:color="000000" w:sz="4" w:space="0"/>
            </w:tcBorders>
          </w:tcPr>
          <w:p>
            <w:pPr>
              <w:pStyle w:val="14"/>
              <w:shd w:val="clear" w:color="auto" w:fill="FFFFFF"/>
              <w:spacing w:line="360" w:lineRule="auto"/>
              <w:rPr>
                <w:rFonts w:hint="default" w:ascii="Times New Roman" w:hAnsi="Times New Roman"/>
              </w:rPr>
            </w:pPr>
            <w:r>
              <w:rPr>
                <w:rFonts w:hint="default" w:ascii="Times New Roman" w:hAnsi="Times New Roman"/>
                <w:color w:val="000000"/>
                <w:shd w:val="clear" w:color="auto" w:fill="FFFFFF"/>
              </w:rPr>
              <w:t>It helps in adding the flights</w:t>
            </w:r>
          </w:p>
        </w:tc>
      </w:tr>
    </w:tbl>
    <w:p>
      <w:pPr>
        <w:pStyle w:val="31"/>
        <w:jc w:val="both"/>
        <w:rPr>
          <w:rFonts w:ascii="Times New Roman" w:hAnsi="Times New Roman" w:cs="Times New Roman"/>
        </w:rPr>
      </w:pPr>
    </w:p>
    <w:tbl>
      <w:tblPr>
        <w:tblStyle w:val="7"/>
        <w:tblW w:w="9963" w:type="dxa"/>
        <w:tblInd w:w="0" w:type="dxa"/>
        <w:tblLayout w:type="autofit"/>
        <w:tblCellMar>
          <w:top w:w="0" w:type="dxa"/>
          <w:left w:w="108" w:type="dxa"/>
          <w:bottom w:w="0" w:type="dxa"/>
          <w:right w:w="108" w:type="dxa"/>
        </w:tblCellMar>
      </w:tblPr>
      <w:tblGrid>
        <w:gridCol w:w="4981"/>
        <w:gridCol w:w="4982"/>
      </w:tblGrid>
      <w:tr>
        <w:tblPrEx>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lang w:val="en-US"/>
              </w:rPr>
              <w:t xml:space="preserve"> </w:t>
            </w:r>
            <w:r>
              <w:rPr>
                <w:rFonts w:ascii="Times New Roman" w:hAnsi="Times New Roman" w:cs="Times New Roman"/>
                <w:color w:val="000000"/>
                <w:shd w:val="clear" w:color="auto" w:fill="FFFFFF"/>
              </w:rPr>
              <w:t>void displayflight</w:t>
            </w:r>
          </w:p>
        </w:tc>
      </w:tr>
      <w:tr>
        <w:tblPrEx>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1" w:type="dxa"/>
            <w:tcBorders>
              <w:top w:val="single" w:color="000000" w:sz="4" w:space="0"/>
              <w:left w:val="single" w:color="000000" w:sz="4" w:space="0"/>
              <w:bottom w:val="single" w:color="000000" w:sz="4" w:space="0"/>
              <w:right w:val="single" w:color="000000" w:sz="4" w:space="0"/>
            </w:tcBorders>
          </w:tcPr>
          <w:p>
            <w:pPr>
              <w:pStyle w:val="4"/>
              <w:tabs>
                <w:tab w:val="center" w:pos="2383"/>
                <w:tab w:val="left" w:pos="2832"/>
              </w:tabs>
              <w:spacing w:line="276" w:lineRule="auto"/>
              <w:jc w:val="both"/>
              <w:rPr>
                <w:rFonts w:ascii="Times New Roman" w:hAnsi="Times New Roman" w:cs="Times New Roman"/>
                <w:lang w:val="en-US"/>
              </w:rPr>
            </w:pPr>
            <w:r>
              <w:rPr>
                <w:rFonts w:ascii="Times New Roman" w:hAnsi="Times New Roman" w:cs="Times New Roman"/>
                <w:lang w:val="en-US"/>
              </w:rPr>
              <w:t>Keerthana</w:t>
            </w:r>
          </w:p>
        </w:tc>
      </w:tr>
      <w:tr>
        <w:tblPrEx>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1" w:type="dxa"/>
            <w:tcBorders>
              <w:top w:val="single" w:color="000000" w:sz="4" w:space="0"/>
              <w:left w:val="single" w:color="000000" w:sz="4" w:space="0"/>
              <w:bottom w:val="single" w:color="000000" w:sz="4" w:space="0"/>
              <w:right w:val="single" w:color="000000" w:sz="4" w:space="0"/>
            </w:tcBorders>
          </w:tcPr>
          <w:p>
            <w:pPr>
              <w:pStyle w:val="14"/>
              <w:shd w:val="clear" w:color="auto" w:fill="FFFFFF"/>
              <w:spacing w:line="360" w:lineRule="auto"/>
              <w:rPr>
                <w:rFonts w:hint="default" w:ascii="Times New Roman" w:hAnsi="Times New Roman"/>
              </w:rPr>
            </w:pPr>
            <w:r>
              <w:rPr>
                <w:rFonts w:hint="default" w:ascii="Times New Roman" w:hAnsi="Times New Roman"/>
                <w:color w:val="000000"/>
                <w:shd w:val="clear" w:color="auto" w:fill="FFFFFF"/>
              </w:rPr>
              <w:t>It displays flight details</w:t>
            </w:r>
          </w:p>
        </w:tc>
      </w:tr>
    </w:tbl>
    <w:p>
      <w:pPr>
        <w:pStyle w:val="31"/>
        <w:jc w:val="both"/>
        <w:rPr>
          <w:rFonts w:ascii="Times New Roman" w:hAnsi="Times New Roman" w:cs="Times New Roman"/>
        </w:rPr>
      </w:pPr>
    </w:p>
    <w:tbl>
      <w:tblPr>
        <w:tblStyle w:val="7"/>
        <w:tblW w:w="9963" w:type="dxa"/>
        <w:tblInd w:w="0" w:type="dxa"/>
        <w:tblLayout w:type="autofit"/>
        <w:tblCellMar>
          <w:top w:w="0" w:type="dxa"/>
          <w:left w:w="108" w:type="dxa"/>
          <w:bottom w:w="0" w:type="dxa"/>
          <w:right w:w="108" w:type="dxa"/>
        </w:tblCellMar>
      </w:tblPr>
      <w:tblGrid>
        <w:gridCol w:w="4981"/>
        <w:gridCol w:w="4982"/>
      </w:tblGrid>
      <w:tr>
        <w:tblPrEx>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color w:val="000000"/>
                <w:shd w:val="clear" w:color="auto" w:fill="FFFFFF"/>
              </w:rPr>
              <w:t>void searchflight</w:t>
            </w:r>
          </w:p>
        </w:tc>
      </w:tr>
      <w:tr>
        <w:tblPrEx>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lang w:val="en-US"/>
              </w:rPr>
            </w:pPr>
            <w:r>
              <w:rPr>
                <w:rFonts w:ascii="Times New Roman" w:hAnsi="Times New Roman" w:cs="Times New Roman"/>
                <w:lang w:val="en-US"/>
              </w:rPr>
              <w:t>Thulasi</w:t>
            </w:r>
          </w:p>
        </w:tc>
      </w:tr>
      <w:tr>
        <w:tblPrEx>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color w:val="000000"/>
                <w:shd w:val="clear" w:color="auto" w:fill="FFFFFF"/>
                <w:lang w:val="en-US"/>
              </w:rPr>
              <w:t xml:space="preserve"> It will helps in searching flights</w:t>
            </w:r>
          </w:p>
        </w:tc>
      </w:tr>
    </w:tbl>
    <w:p>
      <w:pPr>
        <w:pStyle w:val="4"/>
        <w:tabs>
          <w:tab w:val="left" w:pos="6135"/>
        </w:tabs>
        <w:spacing w:line="276" w:lineRule="auto"/>
        <w:jc w:val="both"/>
        <w:rPr>
          <w:rFonts w:ascii="Times New Roman" w:hAnsi="Times New Roman" w:cs="Times New Roman"/>
        </w:rPr>
      </w:pPr>
    </w:p>
    <w:tbl>
      <w:tblPr>
        <w:tblStyle w:val="7"/>
        <w:tblW w:w="9963" w:type="dxa"/>
        <w:tblInd w:w="0" w:type="dxa"/>
        <w:tblLayout w:type="autofit"/>
        <w:tblCellMar>
          <w:top w:w="0" w:type="dxa"/>
          <w:left w:w="108" w:type="dxa"/>
          <w:bottom w:w="0" w:type="dxa"/>
          <w:right w:w="108" w:type="dxa"/>
        </w:tblCellMar>
      </w:tblPr>
      <w:tblGrid>
        <w:gridCol w:w="4981"/>
        <w:gridCol w:w="4982"/>
      </w:tblGrid>
      <w:tr>
        <w:tblPrEx>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lang w:val="en-US"/>
              </w:rPr>
              <w:t>void addcustomer</w:t>
            </w:r>
          </w:p>
        </w:tc>
      </w:tr>
      <w:tr>
        <w:tblPrEx>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lang w:val="en-US"/>
              </w:rPr>
            </w:pPr>
            <w:r>
              <w:rPr>
                <w:rFonts w:ascii="Times New Roman" w:hAnsi="Times New Roman" w:cs="Times New Roman"/>
                <w:lang w:val="en-US"/>
              </w:rPr>
              <w:t>Devi priya</w:t>
            </w:r>
          </w:p>
        </w:tc>
      </w:tr>
      <w:tr>
        <w:tblPrEx>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1" w:type="dxa"/>
            <w:tcBorders>
              <w:top w:val="single" w:color="000000" w:sz="4" w:space="0"/>
              <w:left w:val="single" w:color="000000" w:sz="4" w:space="0"/>
              <w:bottom w:val="single" w:color="000000" w:sz="4" w:space="0"/>
              <w:right w:val="single" w:color="000000" w:sz="4" w:space="0"/>
            </w:tcBorders>
          </w:tcPr>
          <w:p>
            <w:pPr>
              <w:shd w:val="clear" w:color="auto" w:fill="FFFFFF"/>
              <w:spacing w:before="280" w:after="280" w:line="360" w:lineRule="auto"/>
              <w:jc w:val="both"/>
              <w:rPr>
                <w:rFonts w:ascii="Times New Roman" w:hAnsi="Times New Roman" w:cs="Times New Roman"/>
              </w:rPr>
            </w:pPr>
            <w:r>
              <w:rPr>
                <w:rFonts w:ascii="Times New Roman" w:hAnsi="Times New Roman" w:cs="Times New Roman"/>
                <w:sz w:val="24"/>
                <w:szCs w:val="24"/>
                <w:lang w:val="en-US"/>
              </w:rPr>
              <w:t>It helps in adding the customer details</w:t>
            </w:r>
          </w:p>
        </w:tc>
      </w:tr>
    </w:tbl>
    <w:p>
      <w:pPr>
        <w:pStyle w:val="31"/>
        <w:jc w:val="both"/>
        <w:rPr>
          <w:rFonts w:ascii="Times New Roman" w:hAnsi="Times New Roman" w:cs="Times New Roman"/>
        </w:rPr>
      </w:pPr>
    </w:p>
    <w:tbl>
      <w:tblPr>
        <w:tblStyle w:val="7"/>
        <w:tblW w:w="9963" w:type="dxa"/>
        <w:tblInd w:w="0" w:type="dxa"/>
        <w:tblLayout w:type="autofit"/>
        <w:tblCellMar>
          <w:top w:w="0" w:type="dxa"/>
          <w:left w:w="108" w:type="dxa"/>
          <w:bottom w:w="0" w:type="dxa"/>
          <w:right w:w="108" w:type="dxa"/>
        </w:tblCellMar>
      </w:tblPr>
      <w:tblGrid>
        <w:gridCol w:w="4981"/>
        <w:gridCol w:w="4982"/>
      </w:tblGrid>
      <w:tr>
        <w:tblPrEx>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lang w:val="en-US"/>
              </w:rPr>
              <w:t xml:space="preserve"> void displaycustomer</w:t>
            </w:r>
          </w:p>
        </w:tc>
      </w:tr>
      <w:tr>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lang w:val="en-US"/>
              </w:rPr>
            </w:pPr>
            <w:r>
              <w:rPr>
                <w:rFonts w:ascii="Times New Roman" w:hAnsi="Times New Roman" w:cs="Times New Roman"/>
                <w:lang w:val="en-US"/>
              </w:rPr>
              <w:t>Keerthana</w:t>
            </w:r>
          </w:p>
        </w:tc>
      </w:tr>
      <w:tr>
        <w:tblPrEx>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right w:val="single" w:color="000000" w:sz="4" w:space="0"/>
            </w:tcBorders>
          </w:tcPr>
          <w:p>
            <w:pPr>
              <w:pStyle w:val="4"/>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1" w:type="dxa"/>
            <w:tcBorders>
              <w:top w:val="single" w:color="000000" w:sz="4" w:space="0"/>
              <w:left w:val="single" w:color="000000" w:sz="4" w:space="0"/>
              <w:bottom w:val="single" w:color="000000" w:sz="4" w:space="0"/>
              <w:right w:val="single" w:color="000000" w:sz="4" w:space="0"/>
            </w:tcBorders>
          </w:tcPr>
          <w:p>
            <w:pPr>
              <w:shd w:val="clear" w:color="auto" w:fill="FFFFFF"/>
              <w:spacing w:before="280" w:after="280" w:line="360" w:lineRule="auto"/>
              <w:jc w:val="both"/>
              <w:rPr>
                <w:rFonts w:ascii="Times New Roman" w:hAnsi="Times New Roman" w:cs="Times New Roman"/>
                <w:lang w:val="en-US"/>
              </w:rPr>
            </w:pPr>
            <w:r>
              <w:rPr>
                <w:rFonts w:ascii="Times New Roman" w:hAnsi="Times New Roman" w:cs="Times New Roman"/>
                <w:sz w:val="24"/>
                <w:szCs w:val="24"/>
                <w:lang w:val="en-US"/>
              </w:rPr>
              <w:t>It displays customer details.</w:t>
            </w:r>
          </w:p>
        </w:tc>
      </w:tr>
    </w:tbl>
    <w:p>
      <w:pPr>
        <w:pStyle w:val="31"/>
        <w:jc w:val="both"/>
        <w:rPr>
          <w:rFonts w:ascii="Times New Roman" w:hAnsi="Times New Roman" w:cs="Times New Roman"/>
        </w:rPr>
      </w:pPr>
    </w:p>
    <w:p>
      <w:pPr>
        <w:pStyle w:val="31"/>
        <w:jc w:val="both"/>
        <w:rPr>
          <w:rFonts w:ascii="Times New Roman" w:hAnsi="Times New Roman" w:cs="Times New Roman"/>
          <w:lang w:val="en-US"/>
        </w:rPr>
      </w:pPr>
    </w:p>
    <w:p>
      <w:pPr>
        <w:pStyle w:val="5"/>
        <w:spacing w:line="276" w:lineRule="auto"/>
        <w:jc w:val="both"/>
        <w:rPr>
          <w:lang w:val="en-US"/>
        </w:rPr>
      </w:pPr>
      <w:r>
        <w:rPr>
          <w:lang w:val="en-US"/>
        </w:rPr>
        <w:tab/>
      </w:r>
    </w:p>
    <w:p>
      <w:pPr>
        <w:pStyle w:val="5"/>
        <w:spacing w:line="276" w:lineRule="auto"/>
        <w:jc w:val="both"/>
        <w:rPr>
          <w:lang w:val="en-US"/>
        </w:rPr>
      </w:pPr>
    </w:p>
    <w:p>
      <w:pPr>
        <w:pStyle w:val="4"/>
        <w:rPr>
          <w:lang w:val="en-US"/>
        </w:rPr>
      </w:pPr>
    </w:p>
    <w:p>
      <w:pPr>
        <w:pStyle w:val="4"/>
        <w:rPr>
          <w:lang w:val="en-US"/>
        </w:rPr>
      </w:pPr>
    </w:p>
    <w:p>
      <w:pPr>
        <w:pStyle w:val="4"/>
        <w:rPr>
          <w:lang w:val="en-US"/>
        </w:rPr>
      </w:pPr>
    </w:p>
    <w:p>
      <w:pPr>
        <w:pStyle w:val="4"/>
        <w:rPr>
          <w:lang w:val="en-US"/>
        </w:rPr>
      </w:pPr>
    </w:p>
    <w:p>
      <w:pPr>
        <w:pStyle w:val="4"/>
        <w:rPr>
          <w:lang w:val="en-US"/>
        </w:rPr>
      </w:pPr>
    </w:p>
    <w:p>
      <w:pPr>
        <w:pStyle w:val="5"/>
        <w:spacing w:line="276" w:lineRule="auto"/>
        <w:jc w:val="both"/>
        <w:rPr>
          <w:lang w:val="en-US"/>
        </w:rPr>
      </w:pPr>
      <w:r>
        <w:rPr>
          <w:lang w:val="en-US"/>
        </w:rPr>
        <w:t>2.Design Overview</w:t>
      </w:r>
    </w:p>
    <w:p>
      <w:pPr>
        <w:pStyle w:val="5"/>
        <w:numPr>
          <w:ilvl w:val="1"/>
          <w:numId w:val="7"/>
        </w:numPr>
        <w:spacing w:line="276" w:lineRule="auto"/>
        <w:jc w:val="both"/>
      </w:pPr>
      <w:r>
        <w:rPr>
          <w:rFonts w:ascii="Times New Roman" w:hAnsi="Times New Roman" w:cs="Times New Roman"/>
          <w:szCs w:val="24"/>
        </w:rPr>
        <w:t>Design Objectives</w:t>
      </w:r>
      <w:bookmarkEnd w:id="0"/>
      <w:bookmarkStart w:id="1" w:name="_Toc207768253"/>
      <w:r>
        <w:rPr>
          <w:rFonts w:ascii="Times New Roman" w:hAnsi="Times New Roman" w:cs="Times New Roman"/>
          <w:szCs w:val="24"/>
        </w:rPr>
        <w:t>: -</w:t>
      </w:r>
    </w:p>
    <w:bookmarkEnd w:id="1"/>
    <w:p>
      <w:pPr>
        <w:pStyle w:val="4"/>
        <w:numPr>
          <w:ilvl w:val="0"/>
          <w:numId w:val="8"/>
        </w:numPr>
        <w:shd w:val="clear" w:color="auto" w:fill="FFFFFF"/>
        <w:spacing w:line="276" w:lineRule="auto"/>
        <w:jc w:val="both"/>
      </w:pPr>
      <w:r>
        <w:rPr>
          <w:rFonts w:ascii="Times New Roman" w:hAnsi="Times New Roman" w:cs="Times New Roman"/>
        </w:rPr>
        <w:t xml:space="preserve">Add </w:t>
      </w:r>
      <w:r>
        <w:rPr>
          <w:rFonts w:ascii="Times New Roman" w:hAnsi="Times New Roman" w:cs="Times New Roman"/>
          <w:lang w:val="en-US"/>
        </w:rPr>
        <w:t>flight</w:t>
      </w:r>
    </w:p>
    <w:p>
      <w:pPr>
        <w:pStyle w:val="4"/>
        <w:numPr>
          <w:ilvl w:val="0"/>
          <w:numId w:val="8"/>
        </w:numPr>
        <w:shd w:val="clear" w:color="auto" w:fill="FFFFFF"/>
        <w:spacing w:line="276" w:lineRule="auto"/>
        <w:jc w:val="both"/>
      </w:pPr>
      <w:r>
        <w:rPr>
          <w:lang w:val="en-US"/>
        </w:rPr>
        <w:t>Display flight</w:t>
      </w:r>
    </w:p>
    <w:p>
      <w:pPr>
        <w:pStyle w:val="4"/>
        <w:numPr>
          <w:ilvl w:val="0"/>
          <w:numId w:val="8"/>
        </w:numPr>
        <w:shd w:val="clear" w:color="auto" w:fill="FFFFFF"/>
        <w:spacing w:line="276" w:lineRule="auto"/>
        <w:jc w:val="both"/>
      </w:pPr>
      <w:r>
        <w:rPr>
          <w:lang w:val="en-US"/>
        </w:rPr>
        <w:t>Search flight</w:t>
      </w:r>
    </w:p>
    <w:p>
      <w:pPr>
        <w:pStyle w:val="4"/>
        <w:numPr>
          <w:ilvl w:val="0"/>
          <w:numId w:val="8"/>
        </w:numPr>
        <w:shd w:val="clear" w:color="auto" w:fill="FFFFFF"/>
        <w:spacing w:line="276" w:lineRule="auto"/>
        <w:jc w:val="both"/>
      </w:pPr>
      <w:r>
        <w:rPr>
          <w:lang w:val="en-US"/>
        </w:rPr>
        <w:t>Add customer</w:t>
      </w:r>
    </w:p>
    <w:p>
      <w:pPr>
        <w:pStyle w:val="4"/>
        <w:numPr>
          <w:ilvl w:val="0"/>
          <w:numId w:val="8"/>
        </w:numPr>
        <w:shd w:val="clear" w:color="auto" w:fill="FFFFFF"/>
        <w:spacing w:line="276" w:lineRule="auto"/>
        <w:jc w:val="both"/>
      </w:pPr>
      <w:r>
        <w:rPr>
          <w:lang w:val="en-US"/>
        </w:rPr>
        <w:t>Display customer</w:t>
      </w:r>
    </w:p>
    <w:p>
      <w:pPr>
        <w:pStyle w:val="4"/>
        <w:shd w:val="clear" w:color="auto" w:fill="FFFFFF"/>
        <w:spacing w:line="276" w:lineRule="auto"/>
        <w:jc w:val="both"/>
        <w:rPr>
          <w:rFonts w:ascii="Times New Roman" w:hAnsi="Times New Roman" w:cs="Times New Roman"/>
        </w:rPr>
      </w:pPr>
    </w:p>
    <w:p>
      <w:pPr>
        <w:pStyle w:val="4"/>
        <w:shd w:val="clear" w:color="auto" w:fill="FFFFFF"/>
        <w:spacing w:line="276" w:lineRule="auto"/>
        <w:ind w:left="780"/>
        <w:jc w:val="both"/>
        <w:rPr>
          <w:rFonts w:ascii="Times New Roman" w:hAnsi="Times New Roman" w:cs="Times New Roman"/>
          <w:highlight w:val="yellow"/>
        </w:rPr>
      </w:pPr>
    </w:p>
    <w:p>
      <w:pPr>
        <w:pStyle w:val="4"/>
        <w:numPr>
          <w:ilvl w:val="1"/>
          <w:numId w:val="7"/>
        </w:numPr>
        <w:shd w:val="clear" w:color="auto" w:fill="FFFFFF"/>
        <w:spacing w:line="276" w:lineRule="auto"/>
        <w:jc w:val="both"/>
      </w:pPr>
      <w:bookmarkStart w:id="2" w:name="_Toc207768256"/>
      <w:bookmarkStart w:id="3" w:name="_Toc368912263"/>
      <w:r>
        <w:rPr>
          <w:rFonts w:ascii="Times New Roman" w:hAnsi="Times New Roman" w:cs="Times New Roman"/>
          <w:b/>
          <w:bCs/>
        </w:rPr>
        <w:t>Design Alternative</w:t>
      </w:r>
      <w:bookmarkEnd w:id="2"/>
      <w:bookmarkEnd w:id="3"/>
      <w:bookmarkStart w:id="4" w:name="_Toc207768258"/>
      <w:r>
        <w:rPr>
          <w:rFonts w:ascii="Times New Roman" w:hAnsi="Times New Roman" w:cs="Times New Roman"/>
          <w:b/>
          <w:bCs/>
        </w:rPr>
        <w:t>: -</w:t>
      </w:r>
    </w:p>
    <w:p>
      <w:pPr>
        <w:pStyle w:val="31"/>
        <w:spacing w:after="0"/>
        <w:ind w:left="360"/>
        <w:jc w:val="both"/>
        <w:rPr>
          <w:rFonts w:ascii="Times New Roman" w:hAnsi="Times New Roman" w:cs="Times New Roman"/>
        </w:rPr>
      </w:pPr>
      <w:r>
        <w:rPr>
          <w:rFonts w:ascii="Times New Roman" w:hAnsi="Times New Roman" w:cs="Times New Roman"/>
        </w:rPr>
        <w:t xml:space="preserve">we have used linked list </w:t>
      </w:r>
      <w:bookmarkEnd w:id="4"/>
      <w:bookmarkStart w:id="5" w:name="_Toc207768259"/>
      <w:bookmarkEnd w:id="5"/>
      <w:bookmarkStart w:id="6" w:name="_Toc207768260"/>
      <w:r>
        <w:rPr>
          <w:rFonts w:ascii="Times New Roman" w:hAnsi="Times New Roman" w:cs="Times New Roman"/>
        </w:rPr>
        <w:t>to perform all the relevant operations in the particular file .</w:t>
      </w:r>
    </w:p>
    <w:p>
      <w:pPr>
        <w:pStyle w:val="3"/>
        <w:spacing w:line="276" w:lineRule="auto"/>
        <w:jc w:val="both"/>
      </w:pPr>
      <w:bookmarkStart w:id="7" w:name="_Toc368912266"/>
      <w:r>
        <w:rPr>
          <w:rFonts w:ascii="Times New Roman" w:hAnsi="Times New Roman" w:cs="Times New Roman"/>
          <w:sz w:val="24"/>
          <w:szCs w:val="24"/>
        </w:rPr>
        <w:t>2.3 User Interface Paradigms</w:t>
      </w:r>
      <w:bookmarkEnd w:id="6"/>
      <w:bookmarkEnd w:id="7"/>
      <w:bookmarkStart w:id="8" w:name="_Toc207768263"/>
      <w:r>
        <w:rPr>
          <w:rFonts w:ascii="Times New Roman" w:hAnsi="Times New Roman" w:cs="Times New Roman"/>
          <w:sz w:val="24"/>
          <w:szCs w:val="24"/>
        </w:rPr>
        <w:t>: -</w:t>
      </w:r>
    </w:p>
    <w:p>
      <w:pPr>
        <w:pStyle w:val="31"/>
        <w:spacing w:after="0"/>
        <w:ind w:left="240" w:leftChars="109"/>
        <w:jc w:val="both"/>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rPr>
        <w:t>The</w:t>
      </w:r>
      <w:r>
        <w:rPr>
          <w:rFonts w:ascii="Times New Roman" w:hAnsi="Times New Roman" w:cs="Times New Roman"/>
          <w:lang w:val="en-US"/>
        </w:rPr>
        <w:t xml:space="preserve"> Airline reservation system</w:t>
      </w:r>
      <w:r>
        <w:rPr>
          <w:rFonts w:ascii="Times New Roman" w:hAnsi="Times New Roman" w:cs="Times New Roman"/>
        </w:rPr>
        <w:t xml:space="preserve"> </w:t>
      </w:r>
      <w:r>
        <w:rPr>
          <w:rFonts w:ascii="Times New Roman" w:hAnsi="Times New Roman" w:cs="Times New Roman"/>
          <w:lang w:val="en-US"/>
        </w:rPr>
        <w:t>pro gives</w:t>
      </w:r>
      <w:r>
        <w:rPr>
          <w:rFonts w:ascii="Times New Roman" w:hAnsi="Times New Roman" w:cs="Times New Roman"/>
        </w:rPr>
        <w:t xml:space="preserve"> a user an option to </w:t>
      </w:r>
      <w:r>
        <w:rPr>
          <w:rFonts w:ascii="Times New Roman" w:hAnsi="Times New Roman" w:cs="Times New Roman"/>
          <w:lang w:val="en-US"/>
        </w:rPr>
        <w:t>view the flights to a selected destination on selected date and time.Customer can also book required number of seats as per availability.It also provides admin to add flights and search flights.</w:t>
      </w:r>
    </w:p>
    <w:p>
      <w:pPr>
        <w:pStyle w:val="31"/>
        <w:spacing w:after="0"/>
        <w:jc w:val="both"/>
      </w:pPr>
    </w:p>
    <w:bookmarkEnd w:id="8"/>
    <w:p>
      <w:pPr>
        <w:pStyle w:val="3"/>
        <w:numPr>
          <w:ilvl w:val="1"/>
          <w:numId w:val="9"/>
        </w:numPr>
        <w:spacing w:line="276" w:lineRule="auto"/>
        <w:jc w:val="both"/>
      </w:pPr>
      <w:bookmarkStart w:id="9" w:name="_Toc207768264"/>
      <w:bookmarkStart w:id="10" w:name="_Toc368912268"/>
      <w:r>
        <w:rPr>
          <w:rFonts w:ascii="Times New Roman" w:hAnsi="Times New Roman" w:cs="Times New Roman"/>
          <w:sz w:val="24"/>
          <w:szCs w:val="24"/>
        </w:rPr>
        <w:t xml:space="preserve">Error Detection </w:t>
      </w:r>
      <w:bookmarkEnd w:id="9"/>
      <w:bookmarkStart w:id="11" w:name="_Toc361156523"/>
      <w:bookmarkStart w:id="12" w:name="_Toc207768265"/>
      <w:r>
        <w:rPr>
          <w:rFonts w:ascii="Times New Roman" w:hAnsi="Times New Roman" w:cs="Times New Roman"/>
          <w:sz w:val="24"/>
          <w:szCs w:val="24"/>
        </w:rPr>
        <w:t>/ Exceptional Handling</w:t>
      </w:r>
      <w:bookmarkEnd w:id="10"/>
      <w:bookmarkEnd w:id="11"/>
      <w:r>
        <w:rPr>
          <w:rFonts w:ascii="Times New Roman" w:hAnsi="Times New Roman" w:cs="Times New Roman"/>
          <w:sz w:val="24"/>
          <w:szCs w:val="24"/>
        </w:rPr>
        <w:t>: -</w:t>
      </w:r>
    </w:p>
    <w:p>
      <w:pPr>
        <w:pStyle w:val="31"/>
        <w:ind w:left="240" w:leftChars="109" w:firstLine="480" w:firstLineChars="200"/>
        <w:jc w:val="both"/>
        <w:rPr>
          <w:rFonts w:ascii="Times New Roman" w:hAnsi="Times New Roman" w:cs="Times New Roman"/>
        </w:rPr>
      </w:pPr>
      <w:r>
        <w:rPr>
          <w:rFonts w:ascii="Times New Roman" w:hAnsi="Times New Roman" w:cs="Times New Roman"/>
        </w:rPr>
        <w:t>User should first enter the details according the condition and if the entered detail is not according the condition specified sometimes it is displays the message that is entered and sometimes it returns with an error.</w:t>
      </w:r>
    </w:p>
    <w:bookmarkEnd w:id="12"/>
    <w:p>
      <w:pPr>
        <w:pStyle w:val="3"/>
        <w:numPr>
          <w:ilvl w:val="1"/>
          <w:numId w:val="9"/>
        </w:numPr>
        <w:spacing w:line="276" w:lineRule="auto"/>
        <w:jc w:val="both"/>
      </w:pPr>
      <w:bookmarkStart w:id="13" w:name="_Toc207768266"/>
      <w:bookmarkStart w:id="14" w:name="_Toc368912270"/>
      <w:r>
        <w:rPr>
          <w:rFonts w:ascii="Times New Roman" w:hAnsi="Times New Roman" w:cs="Times New Roman"/>
          <w:sz w:val="24"/>
          <w:szCs w:val="24"/>
        </w:rPr>
        <w:t>Performance</w:t>
      </w:r>
      <w:bookmarkEnd w:id="13"/>
      <w:bookmarkEnd w:id="14"/>
      <w:r>
        <w:rPr>
          <w:rFonts w:ascii="Times New Roman" w:hAnsi="Times New Roman" w:cs="Times New Roman"/>
          <w:sz w:val="24"/>
          <w:szCs w:val="24"/>
        </w:rPr>
        <w:t>: -</w:t>
      </w:r>
    </w:p>
    <w:p>
      <w:pPr>
        <w:pStyle w:val="31"/>
        <w:spacing w:after="0"/>
        <w:ind w:left="360" w:firstLine="360" w:firstLineChars="150"/>
        <w:jc w:val="both"/>
      </w:pPr>
      <w:bookmarkStart w:id="15" w:name="_Toc207768267"/>
      <w:bookmarkEnd w:id="15"/>
      <w:r>
        <w:rPr>
          <w:rFonts w:ascii="Times New Roman" w:hAnsi="Times New Roman" w:cs="Times New Roman"/>
          <w:color w:val="000000"/>
        </w:rPr>
        <w:t xml:space="preserve">The performance </w:t>
      </w:r>
      <w:bookmarkStart w:id="16" w:name="_Int_sRt2y06k"/>
      <w:r>
        <w:rPr>
          <w:rFonts w:ascii="Times New Roman" w:hAnsi="Times New Roman" w:cs="Times New Roman"/>
          <w:color w:val="000000"/>
        </w:rPr>
        <w:t>depends up</w:t>
      </w:r>
      <w:bookmarkEnd w:id="16"/>
      <w:r>
        <w:rPr>
          <w:rFonts w:ascii="Times New Roman" w:hAnsi="Times New Roman" w:cs="Times New Roman"/>
          <w:color w:val="000000"/>
        </w:rPr>
        <w:t xml:space="preserve"> on the hardware component and cloud working of the user’s system. </w:t>
      </w:r>
    </w:p>
    <w:p>
      <w:pPr>
        <w:pStyle w:val="3"/>
        <w:numPr>
          <w:ilvl w:val="1"/>
          <w:numId w:val="9"/>
        </w:numPr>
        <w:spacing w:line="276" w:lineRule="auto"/>
        <w:jc w:val="both"/>
      </w:pPr>
      <w:bookmarkStart w:id="17" w:name="_Toc2077682671"/>
      <w:bookmarkEnd w:id="17"/>
      <w:bookmarkStart w:id="18" w:name="_Toc207768272"/>
      <w:bookmarkStart w:id="19" w:name="_Toc368912273"/>
      <w:r>
        <w:rPr>
          <w:rFonts w:ascii="Times New Roman" w:hAnsi="Times New Roman" w:cs="Times New Roman"/>
          <w:sz w:val="24"/>
          <w:szCs w:val="24"/>
        </w:rPr>
        <w:t>Maintenanc</w:t>
      </w:r>
      <w:bookmarkEnd w:id="18"/>
      <w:r>
        <w:rPr>
          <w:rFonts w:ascii="Times New Roman" w:hAnsi="Times New Roman" w:cs="Times New Roman"/>
          <w:sz w:val="24"/>
          <w:szCs w:val="24"/>
        </w:rPr>
        <w:t>e</w:t>
      </w:r>
      <w:bookmarkEnd w:id="19"/>
      <w:r>
        <w:rPr>
          <w:rFonts w:ascii="Times New Roman" w:hAnsi="Times New Roman" w:cs="Times New Roman"/>
          <w:sz w:val="24"/>
          <w:szCs w:val="24"/>
        </w:rPr>
        <w:t>: -</w:t>
      </w:r>
    </w:p>
    <w:p>
      <w:pPr>
        <w:pStyle w:val="31"/>
        <w:spacing w:after="0"/>
        <w:ind w:left="360" w:firstLine="360" w:firstLineChars="150"/>
        <w:jc w:val="both"/>
      </w:pPr>
      <w:r>
        <w:rPr>
          <w:rFonts w:ascii="Times New Roman" w:hAnsi="Times New Roman" w:cs="Times New Roman"/>
        </w:rPr>
        <w:t>Very little maintenance should be required for this setup. An initial configuration will be</w:t>
      </w:r>
      <w:r>
        <w:rPr>
          <w:rFonts w:ascii="Times New Roman" w:hAnsi="Times New Roman" w:cs="Times New Roman"/>
          <w:spacing w:val="1"/>
        </w:rPr>
        <w:t xml:space="preserve"> </w:t>
      </w:r>
      <w:r>
        <w:rPr>
          <w:rFonts w:ascii="Times New Roman" w:hAnsi="Times New Roman" w:cs="Times New Roman"/>
        </w:rPr>
        <w:t>the only system required interaction after system is put together. The only other user</w:t>
      </w:r>
      <w:r>
        <w:rPr>
          <w:rFonts w:ascii="Times New Roman" w:hAnsi="Times New Roman" w:cs="Times New Roman"/>
          <w:spacing w:val="1"/>
        </w:rPr>
        <w:t xml:space="preserve"> </w:t>
      </w:r>
      <w:r>
        <w:rPr>
          <w:rFonts w:ascii="Times New Roman" w:hAnsi="Times New Roman" w:cs="Times New Roman"/>
          <w:spacing w:val="-1"/>
        </w:rPr>
        <w:t xml:space="preserve">maintenance would </w:t>
      </w:r>
      <w:r>
        <w:rPr>
          <w:rFonts w:ascii="Times New Roman" w:hAnsi="Times New Roman" w:cs="Times New Roman"/>
        </w:rPr>
        <w:t>be any changes to settings after setup, and any specified special cases</w:t>
      </w:r>
      <w:r>
        <w:rPr>
          <w:rFonts w:ascii="Times New Roman" w:hAnsi="Times New Roman" w:cs="Times New Roman"/>
          <w:spacing w:val="1"/>
        </w:rPr>
        <w:t xml:space="preserve"> </w:t>
      </w:r>
      <w:r>
        <w:rPr>
          <w:rFonts w:ascii="Times New Roman" w:hAnsi="Times New Roman" w:cs="Times New Roman"/>
        </w:rPr>
        <w:t>where user settings or history need to be changed. Physical maintenance on the system’s</w:t>
      </w:r>
      <w:r>
        <w:rPr>
          <w:rFonts w:ascii="Times New Roman" w:hAnsi="Times New Roman" w:cs="Times New Roman"/>
          <w:spacing w:val="1"/>
        </w:rPr>
        <w:t xml:space="preserve"> </w:t>
      </w:r>
      <w:r>
        <w:rPr>
          <w:rFonts w:ascii="Times New Roman" w:hAnsi="Times New Roman" w:cs="Times New Roman"/>
        </w:rPr>
        <w:t>parts may be required, and would result in temporary loss of data or Internet. Upgrades of</w:t>
      </w:r>
      <w:r>
        <w:rPr>
          <w:rFonts w:ascii="Times New Roman" w:hAnsi="Times New Roman" w:cs="Times New Roman"/>
          <w:spacing w:val="1"/>
        </w:rPr>
        <w:t xml:space="preserve"> </w:t>
      </w:r>
      <w:r>
        <w:rPr>
          <w:rFonts w:ascii="Times New Roman" w:hAnsi="Times New Roman" w:cs="Times New Roman"/>
        </w:rPr>
        <w:t>hardware</w:t>
      </w:r>
      <w:r>
        <w:rPr>
          <w:rFonts w:ascii="Times New Roman" w:hAnsi="Times New Roman" w:cs="Times New Roman"/>
          <w:spacing w:val="-3"/>
        </w:rPr>
        <w:t xml:space="preserve"> </w:t>
      </w:r>
      <w:r>
        <w:rPr>
          <w:rFonts w:ascii="Times New Roman" w:hAnsi="Times New Roman" w:cs="Times New Roman"/>
        </w:rPr>
        <w:t>and</w:t>
      </w:r>
      <w:r>
        <w:rPr>
          <w:rFonts w:ascii="Times New Roman" w:hAnsi="Times New Roman" w:cs="Times New Roman"/>
          <w:spacing w:val="-1"/>
        </w:rPr>
        <w:t xml:space="preserve"> </w:t>
      </w:r>
      <w:r>
        <w:rPr>
          <w:rFonts w:ascii="Times New Roman" w:hAnsi="Times New Roman" w:cs="Times New Roman"/>
        </w:rPr>
        <w:t>software</w:t>
      </w:r>
      <w:r>
        <w:rPr>
          <w:rFonts w:ascii="Times New Roman" w:hAnsi="Times New Roman" w:cs="Times New Roman"/>
          <w:spacing w:val="-2"/>
        </w:rPr>
        <w:t xml:space="preserve"> </w:t>
      </w:r>
      <w:r>
        <w:rPr>
          <w:rFonts w:ascii="Times New Roman" w:hAnsi="Times New Roman" w:cs="Times New Roman"/>
        </w:rPr>
        <w:t>should</w:t>
      </w:r>
      <w:r>
        <w:rPr>
          <w:rFonts w:ascii="Times New Roman" w:hAnsi="Times New Roman" w:cs="Times New Roman"/>
          <w:spacing w:val="-1"/>
        </w:rPr>
        <w:t xml:space="preserve"> </w:t>
      </w:r>
      <w:r>
        <w:rPr>
          <w:rFonts w:ascii="Times New Roman" w:hAnsi="Times New Roman" w:cs="Times New Roman"/>
        </w:rPr>
        <w:t>have</w:t>
      </w:r>
      <w:r>
        <w:rPr>
          <w:rFonts w:ascii="Times New Roman" w:hAnsi="Times New Roman" w:cs="Times New Roman"/>
          <w:spacing w:val="-2"/>
        </w:rPr>
        <w:t xml:space="preserve"> </w:t>
      </w:r>
      <w:r>
        <w:rPr>
          <w:rFonts w:ascii="Times New Roman" w:hAnsi="Times New Roman" w:cs="Times New Roman"/>
        </w:rPr>
        <w:t>little effect</w:t>
      </w:r>
      <w:r>
        <w:rPr>
          <w:rFonts w:ascii="Times New Roman" w:hAnsi="Times New Roman" w:cs="Times New Roman"/>
          <w:spacing w:val="-1"/>
        </w:rPr>
        <w:t xml:space="preserve"> </w:t>
      </w:r>
      <w:r>
        <w:rPr>
          <w:rFonts w:ascii="Times New Roman" w:hAnsi="Times New Roman" w:cs="Times New Roman"/>
        </w:rPr>
        <w:t>on</w:t>
      </w:r>
      <w:r>
        <w:rPr>
          <w:rFonts w:ascii="Times New Roman" w:hAnsi="Times New Roman" w:cs="Times New Roman"/>
          <w:spacing w:val="-1"/>
        </w:rPr>
        <w:t xml:space="preserve"> </w:t>
      </w:r>
      <w:r>
        <w:rPr>
          <w:rFonts w:ascii="Times New Roman" w:hAnsi="Times New Roman" w:cs="Times New Roman"/>
        </w:rPr>
        <w:t>this project but</w:t>
      </w:r>
      <w:r>
        <w:rPr>
          <w:rFonts w:ascii="Times New Roman" w:hAnsi="Times New Roman" w:cs="Times New Roman"/>
          <w:spacing w:val="1"/>
        </w:rPr>
        <w:t xml:space="preserve"> </w:t>
      </w:r>
      <w:r>
        <w:rPr>
          <w:rFonts w:ascii="Times New Roman" w:hAnsi="Times New Roman" w:cs="Times New Roman"/>
        </w:rPr>
        <w:t>may result</w:t>
      </w:r>
      <w:r>
        <w:rPr>
          <w:rFonts w:ascii="Times New Roman" w:hAnsi="Times New Roman" w:cs="Times New Roman"/>
          <w:spacing w:val="-1"/>
        </w:rPr>
        <w:t xml:space="preserve"> </w:t>
      </w:r>
      <w:r>
        <w:rPr>
          <w:rFonts w:ascii="Times New Roman" w:hAnsi="Times New Roman" w:cs="Times New Roman"/>
        </w:rPr>
        <w:t>in</w:t>
      </w:r>
      <w:r>
        <w:rPr>
          <w:rFonts w:ascii="Times New Roman" w:hAnsi="Times New Roman" w:cs="Times New Roman"/>
          <w:spacing w:val="-1"/>
        </w:rPr>
        <w:t xml:space="preserve"> </w:t>
      </w:r>
      <w:r>
        <w:rPr>
          <w:rFonts w:ascii="Times New Roman" w:hAnsi="Times New Roman" w:cs="Times New Roman"/>
        </w:rPr>
        <w:t>downtime.</w:t>
      </w:r>
    </w:p>
    <w:p>
      <w:pPr>
        <w:pStyle w:val="31"/>
        <w:spacing w:after="0"/>
        <w:ind w:firstLine="709"/>
        <w:jc w:val="both"/>
        <w:rPr>
          <w:rFonts w:ascii="Times New Roman" w:hAnsi="Times New Roman" w:cs="Times New Roman"/>
        </w:rPr>
      </w:pPr>
    </w:p>
    <w:p>
      <w:pPr>
        <w:pStyle w:val="31"/>
        <w:spacing w:after="0"/>
        <w:ind w:firstLine="709"/>
        <w:jc w:val="both"/>
        <w:rPr>
          <w:rFonts w:ascii="Times New Roman" w:hAnsi="Times New Roman" w:cs="Times New Roman"/>
        </w:rPr>
      </w:pPr>
    </w:p>
    <w:p>
      <w:pPr>
        <w:pStyle w:val="31"/>
        <w:spacing w:after="0"/>
        <w:ind w:firstLine="709"/>
        <w:jc w:val="both"/>
        <w:rPr>
          <w:rFonts w:ascii="Times New Roman" w:hAnsi="Times New Roman" w:cs="Times New Roman"/>
        </w:rPr>
      </w:pPr>
    </w:p>
    <w:p>
      <w:pPr>
        <w:pStyle w:val="31"/>
        <w:spacing w:after="0"/>
        <w:jc w:val="both"/>
        <w:rPr>
          <w:rFonts w:ascii="Times New Roman" w:hAnsi="Times New Roman" w:cs="Times New Roman"/>
        </w:rPr>
      </w:pPr>
    </w:p>
    <w:p>
      <w:pPr>
        <w:pStyle w:val="31"/>
        <w:spacing w:after="0"/>
        <w:jc w:val="both"/>
        <w:rPr>
          <w:rFonts w:ascii="Times New Roman" w:hAnsi="Times New Roman" w:cs="Times New Roman"/>
          <w:b/>
          <w:bCs/>
        </w:rPr>
      </w:pPr>
    </w:p>
    <w:p>
      <w:pPr>
        <w:pStyle w:val="31"/>
        <w:spacing w:after="0"/>
        <w:jc w:val="both"/>
        <w:rPr>
          <w:rFonts w:ascii="Times New Roman" w:hAnsi="Times New Roman" w:cs="Times New Roman"/>
          <w:b/>
          <w:bCs/>
        </w:rPr>
      </w:pPr>
    </w:p>
    <w:p>
      <w:pPr>
        <w:pStyle w:val="31"/>
        <w:spacing w:after="0"/>
        <w:jc w:val="both"/>
        <w:rPr>
          <w:rFonts w:ascii="Times New Roman" w:hAnsi="Times New Roman" w:cs="Times New Roman"/>
          <w:b/>
          <w:bCs/>
        </w:rPr>
      </w:pPr>
    </w:p>
    <w:p>
      <w:pPr>
        <w:pStyle w:val="31"/>
        <w:spacing w:after="0"/>
        <w:jc w:val="both"/>
        <w:rPr>
          <w:rFonts w:ascii="Times New Roman" w:hAnsi="Times New Roman" w:cs="Times New Roman"/>
          <w:b/>
          <w:bCs/>
        </w:rPr>
      </w:pPr>
    </w:p>
    <w:p>
      <w:pPr>
        <w:pStyle w:val="31"/>
        <w:spacing w:after="0"/>
        <w:jc w:val="both"/>
        <w:rPr>
          <w:rFonts w:ascii="Times New Roman" w:hAnsi="Times New Roman" w:cs="Times New Roman"/>
          <w:b/>
          <w:bCs/>
        </w:rPr>
      </w:pPr>
    </w:p>
    <w:p>
      <w:pPr>
        <w:pStyle w:val="31"/>
        <w:spacing w:after="0"/>
        <w:jc w:val="both"/>
        <w:rPr>
          <w:rFonts w:ascii="Times New Roman" w:hAnsi="Times New Roman" w:cs="Times New Roman"/>
          <w:b/>
          <w:bCs/>
        </w:rPr>
      </w:pPr>
    </w:p>
    <w:p>
      <w:pPr>
        <w:pStyle w:val="31"/>
        <w:spacing w:after="0"/>
        <w:jc w:val="both"/>
        <w:rPr>
          <w:rFonts w:ascii="Times New Roman" w:hAnsi="Times New Roman" w:cs="Times New Roman"/>
          <w:b/>
          <w:bCs/>
        </w:rPr>
      </w:pPr>
    </w:p>
    <w:p>
      <w:pPr>
        <w:pStyle w:val="31"/>
        <w:numPr>
          <w:ilvl w:val="0"/>
          <w:numId w:val="10"/>
        </w:numPr>
        <w:spacing w:after="0"/>
        <w:jc w:val="both"/>
        <w:rPr>
          <w:rFonts w:ascii="Times New Roman" w:hAnsi="Times New Roman" w:cs="Times New Roman"/>
          <w:b/>
          <w:bCs/>
        </w:rPr>
      </w:pPr>
      <w:r>
        <w:rPr>
          <w:rFonts w:ascii="Times New Roman" w:hAnsi="Times New Roman" w:cs="Times New Roman"/>
          <w:b/>
          <w:bCs/>
        </w:rPr>
        <w:t>DETAILED SYSTEM  DESIGN</w:t>
      </w:r>
    </w:p>
    <w:p>
      <w:pPr>
        <w:pStyle w:val="31"/>
        <w:spacing w:after="0"/>
        <w:jc w:val="both"/>
        <w:rPr>
          <w:rFonts w:ascii="Times New Roman" w:hAnsi="Times New Roman" w:cs="Times New Roman"/>
          <w:b/>
          <w:bCs/>
        </w:rPr>
      </w:pPr>
    </w:p>
    <w:p>
      <w:pPr>
        <w:pStyle w:val="31"/>
        <w:spacing w:after="0"/>
        <w:jc w:val="both"/>
        <w:rPr>
          <w:rFonts w:ascii="Times New Roman" w:hAnsi="Times New Roman" w:cs="Times New Roman"/>
          <w:b/>
          <w:bCs/>
        </w:rPr>
      </w:pPr>
    </w:p>
    <w:p>
      <w:pPr>
        <w:spacing w:after="280" w:line="360" w:lineRule="auto"/>
        <w:rPr>
          <w:rFonts w:ascii="Times New Roman" w:hAnsi="Times New Roman" w:cs="Times New Roman"/>
          <w:b/>
          <w:bCs/>
        </w:rPr>
      </w:pPr>
      <w:r>
        <w:drawing>
          <wp:inline distT="0" distB="0" distL="0" distR="0">
            <wp:extent cx="5975350" cy="4692650"/>
            <wp:effectExtent l="0" t="0" r="6350" b="12700"/>
            <wp:docPr id="78" name="Picture 7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7" descr="A picture containing timeline&#10;&#10;Description automatically generated"/>
                    <pic:cNvPicPr>
                      <a:picLocks noChangeAspect="1"/>
                    </pic:cNvPicPr>
                  </pic:nvPicPr>
                  <pic:blipFill>
                    <a:blip r:embed="rId8"/>
                    <a:stretch>
                      <a:fillRect/>
                    </a:stretch>
                  </pic:blipFill>
                  <pic:spPr>
                    <a:xfrm>
                      <a:off x="0" y="0"/>
                      <a:ext cx="5988903" cy="4703465"/>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31"/>
        <w:jc w:val="both"/>
        <w:rPr>
          <w:rFonts w:ascii="Times New Roman" w:hAnsi="Times New Roman" w:cs="Times New Roman"/>
          <w:b/>
          <w:bCs/>
        </w:rPr>
      </w:pPr>
      <w:r>
        <w:rPr>
          <w:rFonts w:ascii="Times New Roman" w:hAnsi="Times New Roman" w:cs="Times New Roman"/>
          <w:b/>
          <w:bCs/>
        </w:rPr>
        <w:t>.</w:t>
      </w:r>
    </w:p>
    <w:p>
      <w:pPr>
        <w:pStyle w:val="31"/>
        <w:jc w:val="both"/>
        <w:rPr>
          <w:rFonts w:ascii="Times New Roman" w:hAnsi="Times New Roman" w:cs="Times New Roman"/>
          <w:b/>
          <w:bCs/>
        </w:rPr>
      </w:pPr>
    </w:p>
    <w:p>
      <w:pPr>
        <w:pStyle w:val="31"/>
        <w:jc w:val="both"/>
        <w:rPr>
          <w:rFonts w:ascii="Times New Roman" w:hAnsi="Times New Roman" w:cs="Times New Roman"/>
          <w:b/>
          <w:bCs/>
        </w:rPr>
      </w:pPr>
    </w:p>
    <w:p>
      <w:pPr>
        <w:pStyle w:val="31"/>
        <w:jc w:val="both"/>
        <w:rPr>
          <w:rFonts w:ascii="Times New Roman" w:hAnsi="Times New Roman" w:cs="Times New Roman"/>
          <w:b/>
          <w:bCs/>
        </w:rPr>
      </w:pPr>
    </w:p>
    <w:p>
      <w:pPr>
        <w:pStyle w:val="31"/>
        <w:jc w:val="both"/>
        <w:rPr>
          <w:rFonts w:ascii="Times New Roman" w:hAnsi="Times New Roman" w:cs="Times New Roman"/>
          <w:b/>
          <w:bCs/>
        </w:rPr>
      </w:pPr>
    </w:p>
    <w:p>
      <w:pPr>
        <w:pStyle w:val="31"/>
        <w:jc w:val="both"/>
        <w:rPr>
          <w:rFonts w:ascii="Times New Roman" w:hAnsi="Times New Roman" w:cs="Times New Roman"/>
          <w:b/>
          <w:bCs/>
        </w:rPr>
      </w:pPr>
    </w:p>
    <w:p>
      <w:pPr>
        <w:pStyle w:val="31"/>
        <w:jc w:val="both"/>
        <w:rPr>
          <w:rFonts w:ascii="Times New Roman" w:hAnsi="Times New Roman" w:cs="Times New Roman"/>
          <w:b/>
          <w:bCs/>
        </w:rPr>
      </w:pPr>
    </w:p>
    <w:p>
      <w:pPr>
        <w:pStyle w:val="31"/>
        <w:jc w:val="both"/>
        <w:rPr>
          <w:rFonts w:ascii="Times New Roman" w:hAnsi="Times New Roman" w:cs="Times New Roman"/>
          <w:b/>
          <w:bCs/>
        </w:rPr>
      </w:pPr>
    </w:p>
    <w:p>
      <w:pPr>
        <w:pStyle w:val="31"/>
        <w:jc w:val="both"/>
        <w:rPr>
          <w:rFonts w:ascii="Times New Roman" w:hAnsi="Times New Roman" w:cs="Times New Roman"/>
          <w:b/>
          <w:bCs/>
        </w:rPr>
      </w:pPr>
    </w:p>
    <w:p>
      <w:pPr>
        <w:pStyle w:val="31"/>
        <w:jc w:val="both"/>
        <w:rPr>
          <w:rFonts w:ascii="Times New Roman" w:hAnsi="Times New Roman" w:cs="Times New Roman"/>
          <w:b/>
          <w:bCs/>
        </w:rPr>
      </w:pPr>
    </w:p>
    <w:p>
      <w:pPr>
        <w:pStyle w:val="31"/>
        <w:jc w:val="both"/>
        <w:rPr>
          <w:rFonts w:ascii="Times New Roman" w:hAnsi="Times New Roman" w:cs="Times New Roman"/>
          <w:b/>
          <w:bCs/>
        </w:rPr>
      </w:pPr>
      <w:r>
        <w:rPr>
          <w:rFonts w:ascii="Times New Roman" w:hAnsi="Times New Roman" w:cs="Times New Roman"/>
          <w:b/>
          <w:bCs/>
          <w:lang w:val="en-US"/>
        </w:rPr>
        <w:t>4.</w:t>
      </w:r>
      <w:r>
        <w:rPr>
          <w:rFonts w:ascii="Times New Roman" w:hAnsi="Times New Roman" w:cs="Times New Roman"/>
          <w:b/>
          <w:bCs/>
        </w:rPr>
        <w:t xml:space="preserve"> Environment Description: -</w:t>
      </w:r>
    </w:p>
    <w:p>
      <w:pPr>
        <w:pStyle w:val="31"/>
        <w:ind w:firstLine="360"/>
        <w:jc w:val="both"/>
      </w:pPr>
      <w:r>
        <w:rPr>
          <w:rFonts w:ascii="Times New Roman" w:hAnsi="Times New Roman" w:cs="Times New Roman"/>
          <w:b/>
          <w:bCs/>
          <w:lang w:val="en-US"/>
        </w:rPr>
        <w:t>4</w:t>
      </w:r>
      <w:r>
        <w:rPr>
          <w:rFonts w:ascii="Times New Roman" w:hAnsi="Times New Roman" w:cs="Times New Roman"/>
          <w:b/>
          <w:bCs/>
        </w:rPr>
        <w:t>.1 Time Zone Support: -</w:t>
      </w:r>
      <w:r>
        <w:rPr>
          <w:rFonts w:ascii="Times New Roman" w:hAnsi="Times New Roman" w:cs="Times New Roman"/>
        </w:rPr>
        <w:t xml:space="preserve"> IST</w:t>
      </w:r>
    </w:p>
    <w:p>
      <w:pPr>
        <w:pStyle w:val="31"/>
        <w:ind w:firstLine="360"/>
        <w:jc w:val="both"/>
      </w:pPr>
      <w:r>
        <w:rPr>
          <w:rFonts w:ascii="Times New Roman" w:hAnsi="Times New Roman" w:cs="Times New Roman"/>
          <w:b/>
          <w:bCs/>
          <w:lang w:val="en-US"/>
        </w:rPr>
        <w:t>4</w:t>
      </w:r>
      <w:r>
        <w:rPr>
          <w:rFonts w:ascii="Times New Roman" w:hAnsi="Times New Roman" w:cs="Times New Roman"/>
          <w:b/>
          <w:bCs/>
        </w:rPr>
        <w:t>.2 Language Support: -</w:t>
      </w:r>
      <w:r>
        <w:rPr>
          <w:rFonts w:ascii="Times New Roman" w:hAnsi="Times New Roman" w:cs="Times New Roman"/>
        </w:rPr>
        <w:t xml:space="preserve"> English</w:t>
      </w:r>
    </w:p>
    <w:p>
      <w:pPr>
        <w:pStyle w:val="31"/>
        <w:ind w:firstLine="360"/>
        <w:jc w:val="both"/>
        <w:rPr>
          <w:rFonts w:ascii="Times New Roman" w:hAnsi="Times New Roman" w:cs="Times New Roman"/>
          <w:b/>
          <w:bCs/>
        </w:rPr>
      </w:pPr>
      <w:r>
        <w:rPr>
          <w:rFonts w:ascii="Times New Roman" w:hAnsi="Times New Roman" w:cs="Times New Roman"/>
          <w:b/>
          <w:bCs/>
          <w:lang w:val="en-US"/>
        </w:rPr>
        <w:t>4</w:t>
      </w:r>
      <w:r>
        <w:rPr>
          <w:rFonts w:ascii="Times New Roman" w:hAnsi="Times New Roman" w:cs="Times New Roman"/>
          <w:b/>
          <w:bCs/>
        </w:rPr>
        <w:t>.3 User Desktop Requirements: -</w:t>
      </w:r>
    </w:p>
    <w:p>
      <w:pPr>
        <w:pStyle w:val="31"/>
        <w:spacing w:after="0"/>
        <w:ind w:left="371" w:firstLine="709"/>
        <w:jc w:val="both"/>
        <w:rPr>
          <w:rFonts w:ascii="Times New Roman" w:hAnsi="Times New Roman" w:cs="Times New Roman"/>
        </w:rPr>
      </w:pPr>
      <w:r>
        <w:rPr>
          <w:rFonts w:ascii="Times New Roman" w:hAnsi="Times New Roman" w:cs="Times New Roman"/>
        </w:rPr>
        <w:t xml:space="preserve"> a.   64-bit processor, 1 GHz or faster</w:t>
      </w:r>
    </w:p>
    <w:p>
      <w:pPr>
        <w:pStyle w:val="31"/>
        <w:spacing w:after="0"/>
        <w:ind w:left="1080"/>
        <w:jc w:val="both"/>
        <w:rPr>
          <w:rFonts w:ascii="Times New Roman" w:hAnsi="Times New Roman" w:cs="Times New Roman"/>
        </w:rPr>
      </w:pPr>
      <w:r>
        <w:rPr>
          <w:rFonts w:ascii="Times New Roman" w:hAnsi="Times New Roman" w:cs="Times New Roman"/>
        </w:rPr>
        <w:t xml:space="preserve"> b.   At least 2 GB free hard drive space</w:t>
      </w:r>
    </w:p>
    <w:p>
      <w:pPr>
        <w:pStyle w:val="31"/>
        <w:ind w:left="1080"/>
        <w:jc w:val="both"/>
        <w:rPr>
          <w:rFonts w:ascii="Times New Roman" w:hAnsi="Times New Roman" w:cs="Times New Roman"/>
        </w:rPr>
      </w:pPr>
      <w:r>
        <w:rPr>
          <w:rFonts w:ascii="Times New Roman" w:hAnsi="Times New Roman" w:cs="Times New Roman"/>
        </w:rPr>
        <w:t xml:space="preserve"> c.    At least 1 GB RAM</w:t>
      </w:r>
    </w:p>
    <w:p>
      <w:pPr>
        <w:pStyle w:val="31"/>
        <w:ind w:firstLine="709"/>
        <w:jc w:val="both"/>
        <w:rPr>
          <w:rFonts w:ascii="Times New Roman" w:hAnsi="Times New Roman" w:cs="Times New Roman"/>
        </w:rPr>
      </w:pPr>
      <w:r>
        <w:rPr>
          <w:rFonts w:ascii="Times New Roman" w:hAnsi="Times New Roman" w:cs="Times New Roman"/>
          <w:lang w:val="en-US"/>
        </w:rPr>
        <w:t>4</w:t>
      </w:r>
      <w:r>
        <w:rPr>
          <w:rFonts w:ascii="Times New Roman" w:hAnsi="Times New Roman" w:cs="Times New Roman"/>
        </w:rPr>
        <w:t>.</w:t>
      </w:r>
      <w:r>
        <w:rPr>
          <w:rFonts w:ascii="Times New Roman" w:hAnsi="Times New Roman" w:cs="Times New Roman"/>
          <w:lang w:val="en-US"/>
        </w:rPr>
        <w:t>3.</w:t>
      </w:r>
      <w:r>
        <w:rPr>
          <w:rFonts w:ascii="Times New Roman" w:hAnsi="Times New Roman" w:cs="Times New Roman"/>
        </w:rPr>
        <w:t>1. Deployment Considerations: -</w:t>
      </w:r>
    </w:p>
    <w:p>
      <w:pPr>
        <w:pStyle w:val="31"/>
        <w:numPr>
          <w:ilvl w:val="1"/>
          <w:numId w:val="11"/>
        </w:numPr>
        <w:spacing w:after="0"/>
        <w:jc w:val="both"/>
        <w:rPr>
          <w:rFonts w:ascii="Times New Roman" w:hAnsi="Times New Roman" w:cs="Times New Roman"/>
        </w:rPr>
      </w:pPr>
      <w:r>
        <w:rPr>
          <w:rFonts w:ascii="Times New Roman" w:hAnsi="Times New Roman" w:cs="Times New Roman"/>
        </w:rPr>
        <w:t>Easy setup: no session storage daemon, use tmpfs and memory caching to enhance performance.</w:t>
      </w:r>
    </w:p>
    <w:p>
      <w:pPr>
        <w:pStyle w:val="31"/>
        <w:numPr>
          <w:ilvl w:val="1"/>
          <w:numId w:val="11"/>
        </w:numPr>
        <w:spacing w:after="0"/>
        <w:jc w:val="both"/>
        <w:rPr>
          <w:rFonts w:ascii="Times New Roman" w:hAnsi="Times New Roman" w:cs="Times New Roman"/>
        </w:rPr>
      </w:pPr>
      <w:r>
        <w:rPr>
          <w:rFonts w:ascii="Times New Roman" w:hAnsi="Times New Roman" w:cs="Times New Roman"/>
        </w:rPr>
        <w:t>Local storage is used</w:t>
      </w:r>
    </w:p>
    <w:p>
      <w:pPr>
        <w:pStyle w:val="31"/>
        <w:numPr>
          <w:ilvl w:val="1"/>
          <w:numId w:val="11"/>
        </w:numPr>
        <w:spacing w:after="0"/>
        <w:jc w:val="both"/>
        <w:rPr>
          <w:rFonts w:ascii="Times New Roman" w:hAnsi="Times New Roman" w:cs="Times New Roman"/>
        </w:rPr>
      </w:pPr>
      <w:r>
        <w:rPr>
          <w:rFonts w:ascii="Times New Roman" w:hAnsi="Times New Roman" w:cs="Times New Roman"/>
        </w:rPr>
        <w:t>No network latency to consider</w:t>
      </w:r>
    </w:p>
    <w:p>
      <w:pPr>
        <w:pStyle w:val="31"/>
        <w:numPr>
          <w:ilvl w:val="1"/>
          <w:numId w:val="11"/>
        </w:numPr>
        <w:jc w:val="both"/>
        <w:rPr>
          <w:rFonts w:ascii="Times New Roman" w:hAnsi="Times New Roman" w:cs="Times New Roman"/>
        </w:rPr>
      </w:pPr>
      <w:r>
        <w:rPr>
          <w:rFonts w:ascii="Times New Roman" w:hAnsi="Times New Roman" w:cs="Times New Roman"/>
        </w:rPr>
        <w:t>To scale buy a bigger CPU, more memory, larger hard drive, or additional hardware</w:t>
      </w:r>
    </w:p>
    <w:p>
      <w:pPr>
        <w:pStyle w:val="31"/>
        <w:ind w:firstLine="709"/>
        <w:jc w:val="both"/>
        <w:rPr>
          <w:rFonts w:ascii="Times New Roman" w:hAnsi="Times New Roman" w:cs="Times New Roman"/>
        </w:rPr>
      </w:pPr>
      <w:r>
        <w:rPr>
          <w:rFonts w:ascii="Times New Roman" w:hAnsi="Times New Roman" w:cs="Times New Roman"/>
          <w:lang w:val="en-US"/>
        </w:rPr>
        <w:t>4</w:t>
      </w:r>
      <w:r>
        <w:rPr>
          <w:rFonts w:ascii="Times New Roman" w:hAnsi="Times New Roman" w:cs="Times New Roman"/>
        </w:rPr>
        <w:t>.</w:t>
      </w:r>
      <w:r>
        <w:rPr>
          <w:rFonts w:ascii="Times New Roman" w:hAnsi="Times New Roman" w:cs="Times New Roman"/>
          <w:lang w:val="en-US"/>
        </w:rPr>
        <w:t>3</w:t>
      </w:r>
      <w:r>
        <w:rPr>
          <w:rFonts w:ascii="Times New Roman" w:hAnsi="Times New Roman" w:cs="Times New Roman"/>
        </w:rPr>
        <w:t>.</w:t>
      </w:r>
      <w:r>
        <w:rPr>
          <w:rFonts w:ascii="Times New Roman" w:hAnsi="Times New Roman" w:cs="Times New Roman"/>
          <w:lang w:val="en-US"/>
        </w:rPr>
        <w:t>2.</w:t>
      </w:r>
      <w:r>
        <w:rPr>
          <w:rFonts w:ascii="Times New Roman" w:hAnsi="Times New Roman" w:cs="Times New Roman"/>
        </w:rPr>
        <w:t xml:space="preserve"> Integration Requirements: -</w:t>
      </w:r>
    </w:p>
    <w:p>
      <w:pPr>
        <w:pStyle w:val="31"/>
        <w:spacing w:after="0"/>
        <w:ind w:left="1080"/>
        <w:jc w:val="both"/>
        <w:rPr>
          <w:rFonts w:ascii="Times New Roman" w:hAnsi="Times New Roman" w:cs="Times New Roman"/>
        </w:rPr>
      </w:pPr>
      <w:r>
        <w:rPr>
          <w:rFonts w:ascii="Times New Roman" w:hAnsi="Times New Roman" w:cs="Times New Roman"/>
        </w:rPr>
        <w:t>a. Language: - C</w:t>
      </w:r>
    </w:p>
    <w:p>
      <w:pPr>
        <w:pStyle w:val="31"/>
        <w:spacing w:after="0"/>
        <w:ind w:firstLine="720"/>
        <w:jc w:val="both"/>
        <w:rPr>
          <w:rFonts w:ascii="Times New Roman" w:hAnsi="Times New Roman" w:cs="Times New Roman"/>
        </w:rPr>
      </w:pPr>
      <w:r>
        <w:rPr>
          <w:rFonts w:ascii="Times New Roman" w:hAnsi="Times New Roman" w:cs="Times New Roman"/>
        </w:rPr>
        <w:t xml:space="preserve">      b. Tools: -   Valgrind,  Makefile </w:t>
      </w:r>
    </w:p>
    <w:p>
      <w:pPr>
        <w:pStyle w:val="31"/>
        <w:spacing w:after="0"/>
        <w:ind w:firstLine="720"/>
        <w:jc w:val="both"/>
        <w:rPr>
          <w:rFonts w:ascii="Times New Roman" w:hAnsi="Times New Roman" w:cs="Times New Roman"/>
          <w:lang w:val="en-US"/>
        </w:rPr>
      </w:pPr>
      <w:r>
        <w:rPr>
          <w:rFonts w:ascii="Times New Roman" w:hAnsi="Times New Roman" w:cs="Times New Roman"/>
        </w:rPr>
        <w:t xml:space="preserve">      c. Complier: - g</w:t>
      </w:r>
      <w:r>
        <w:rPr>
          <w:rFonts w:ascii="Times New Roman" w:hAnsi="Times New Roman" w:cs="Times New Roman"/>
          <w:lang w:val="en-US"/>
        </w:rPr>
        <w:t>cc</w:t>
      </w:r>
    </w:p>
    <w:p>
      <w:pPr>
        <w:pStyle w:val="31"/>
        <w:ind w:firstLine="709"/>
        <w:jc w:val="both"/>
        <w:rPr>
          <w:rFonts w:ascii="Times New Roman" w:hAnsi="Times New Roman" w:cs="Times New Roman"/>
        </w:rPr>
      </w:pPr>
      <w:r>
        <w:rPr>
          <w:rFonts w:ascii="Times New Roman" w:hAnsi="Times New Roman" w:cs="Times New Roman"/>
        </w:rPr>
        <w:t xml:space="preserve">      d. Linux Environment      </w:t>
      </w:r>
    </w:p>
    <w:p>
      <w:pPr>
        <w:pStyle w:val="31"/>
        <w:jc w:val="both"/>
      </w:pPr>
      <w:r>
        <w:rPr>
          <w:rFonts w:ascii="Times New Roman" w:hAnsi="Times New Roman" w:cs="Times New Roman"/>
        </w:rPr>
        <w:t xml:space="preserve"> </w:t>
      </w:r>
      <w:r>
        <w:rPr>
          <w:rFonts w:ascii="Times New Roman" w:hAnsi="Times New Roman" w:cs="Times New Roman"/>
          <w:lang w:val="en-US"/>
        </w:rPr>
        <w:t>4</w:t>
      </w:r>
      <w:r>
        <w:rPr>
          <w:rFonts w:ascii="Times New Roman" w:hAnsi="Times New Roman" w:cs="Times New Roman"/>
          <w:b/>
          <w:bCs/>
        </w:rPr>
        <w:t>.</w:t>
      </w:r>
      <w:r>
        <w:rPr>
          <w:rFonts w:ascii="Times New Roman" w:hAnsi="Times New Roman" w:cs="Times New Roman"/>
          <w:b/>
          <w:bCs/>
          <w:lang w:val="en-US"/>
        </w:rPr>
        <w:t xml:space="preserve">4 </w:t>
      </w:r>
      <w:r>
        <w:rPr>
          <w:rFonts w:ascii="Times New Roman" w:hAnsi="Times New Roman" w:cs="Times New Roman"/>
          <w:b/>
          <w:bCs/>
        </w:rPr>
        <w:t>Configuration: -</w:t>
      </w:r>
    </w:p>
    <w:p>
      <w:pPr>
        <w:pStyle w:val="31"/>
        <w:ind w:firstLine="709"/>
        <w:jc w:val="both"/>
        <w:rPr>
          <w:rFonts w:ascii="Times New Roman" w:hAnsi="Times New Roman" w:cs="Times New Roman"/>
          <w:lang w:val="en-US"/>
        </w:rPr>
      </w:pPr>
      <w:r>
        <w:rPr>
          <w:rFonts w:ascii="Times New Roman" w:hAnsi="Times New Roman" w:cs="Times New Roman"/>
          <w:lang w:val="en-US"/>
        </w:rPr>
        <w:t>4</w:t>
      </w:r>
      <w:r>
        <w:rPr>
          <w:rFonts w:ascii="Times New Roman" w:hAnsi="Times New Roman" w:cs="Times New Roman"/>
        </w:rPr>
        <w:t>.</w:t>
      </w:r>
      <w:r>
        <w:rPr>
          <w:rFonts w:ascii="Times New Roman" w:hAnsi="Times New Roman" w:cs="Times New Roman"/>
          <w:lang w:val="en-US"/>
        </w:rPr>
        <w:t>4</w:t>
      </w:r>
      <w:r>
        <w:rPr>
          <w:rFonts w:ascii="Times New Roman" w:hAnsi="Times New Roman" w:cs="Times New Roman"/>
        </w:rPr>
        <w:t>.1. Operating System: - Linux environment</w:t>
      </w:r>
      <w:r>
        <w:rPr>
          <w:rFonts w:ascii="Times New Roman" w:hAnsi="Times New Roman" w:cs="Times New Roman"/>
          <w:lang w:val="en-US"/>
        </w:rPr>
        <w:t xml:space="preserve">    </w:t>
      </w:r>
    </w:p>
    <w:p>
      <w:pPr>
        <w:pStyle w:val="31"/>
        <w:jc w:val="both"/>
        <w:rPr>
          <w:rFonts w:ascii="Times New Roman" w:hAnsi="Times New Roman" w:cs="Times New Roman"/>
          <w:b/>
          <w:bCs/>
          <w:lang w:val="en-US"/>
        </w:rPr>
      </w:pPr>
    </w:p>
    <w:p>
      <w:pPr>
        <w:pStyle w:val="31"/>
        <w:jc w:val="both"/>
        <w:rPr>
          <w:rFonts w:ascii="Times New Roman" w:hAnsi="Times New Roman" w:cs="Times New Roman"/>
          <w:b/>
          <w:bCs/>
          <w:lang w:val="en-US"/>
        </w:rPr>
      </w:pPr>
    </w:p>
    <w:p>
      <w:pPr>
        <w:pStyle w:val="31"/>
        <w:jc w:val="both"/>
        <w:rPr>
          <w:rFonts w:ascii="Times New Roman" w:hAnsi="Times New Roman" w:cs="Times New Roman"/>
          <w:b/>
          <w:bCs/>
          <w:lang w:val="en-US"/>
        </w:rPr>
      </w:pPr>
    </w:p>
    <w:p>
      <w:pPr>
        <w:pStyle w:val="31"/>
        <w:jc w:val="both"/>
        <w:rPr>
          <w:rFonts w:ascii="Times New Roman" w:hAnsi="Times New Roman" w:cs="Times New Roman"/>
          <w:b/>
          <w:bCs/>
          <w:lang w:val="en-US"/>
        </w:rPr>
      </w:pPr>
    </w:p>
    <w:p>
      <w:pPr>
        <w:pStyle w:val="31"/>
        <w:jc w:val="both"/>
        <w:rPr>
          <w:rFonts w:ascii="Times New Roman" w:hAnsi="Times New Roman" w:cs="Times New Roman"/>
          <w:b/>
          <w:bCs/>
          <w:lang w:val="en-US"/>
        </w:rPr>
      </w:pPr>
    </w:p>
    <w:p>
      <w:pPr>
        <w:pStyle w:val="31"/>
        <w:jc w:val="both"/>
        <w:rPr>
          <w:rFonts w:ascii="Times New Roman" w:hAnsi="Times New Roman" w:cs="Times New Roman"/>
          <w:b/>
          <w:bCs/>
          <w:lang w:val="en-US"/>
        </w:rPr>
      </w:pPr>
    </w:p>
    <w:p>
      <w:pPr>
        <w:pStyle w:val="31"/>
        <w:jc w:val="both"/>
        <w:rPr>
          <w:rFonts w:ascii="Times New Roman" w:hAnsi="Times New Roman" w:cs="Times New Roman"/>
          <w:b/>
          <w:bCs/>
          <w:lang w:val="en-US"/>
        </w:rPr>
      </w:pPr>
    </w:p>
    <w:p>
      <w:pPr>
        <w:pStyle w:val="31"/>
        <w:jc w:val="both"/>
        <w:rPr>
          <w:rFonts w:ascii="Times New Roman" w:hAnsi="Times New Roman" w:cs="Times New Roman"/>
          <w:b/>
          <w:bCs/>
          <w:lang w:val="en-US"/>
        </w:rPr>
      </w:pPr>
    </w:p>
    <w:p>
      <w:pPr>
        <w:pStyle w:val="31"/>
        <w:jc w:val="both"/>
        <w:rPr>
          <w:rFonts w:ascii="Times New Roman" w:hAnsi="Times New Roman" w:cs="Times New Roman"/>
          <w:b/>
          <w:bCs/>
          <w:lang w:val="en-US"/>
        </w:rPr>
      </w:pPr>
    </w:p>
    <w:sectPr>
      <w:footerReference r:id="rId5" w:type="default"/>
      <w:pgSz w:w="11906" w:h="16838"/>
      <w:pgMar w:top="1440" w:right="1440" w:bottom="1440" w:left="1440" w:header="0" w:footer="708" w:gutter="0"/>
      <w:pgBorders w:offsetFrom="page">
        <w:top w:val="single" w:color="auto" w:sz="12" w:space="24"/>
        <w:left w:val="single" w:color="auto" w:sz="12" w:space="24"/>
        <w:bottom w:val="single" w:color="auto" w:sz="12" w:space="24"/>
        <w:right w:val="single" w:color="auto" w:sz="12" w:space="24"/>
      </w:pgBorders>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pPr>
    <w:r>
      <w:rPr>
        <w:color w:val="4472C4" w:themeColor="accent1"/>
        <w:sz w:val="20"/>
        <w:szCs w:val="20"/>
        <w14:textFill>
          <w14:solidFill>
            <w14:schemeClr w14:val="accent1"/>
          </w14:solidFill>
        </w14:textFill>
      </w:rPr>
      <w:t xml:space="preserve">pg. </w:t>
    </w:r>
    <w:r>
      <w:rPr>
        <w:color w:val="4472C4" w:themeColor="accent1"/>
        <w:sz w:val="20"/>
        <w:szCs w:val="20"/>
        <w14:textFill>
          <w14:solidFill>
            <w14:schemeClr w14:val="accent1"/>
          </w14:solidFill>
        </w14:textFill>
      </w:rPr>
      <w:fldChar w:fldCharType="begin"/>
    </w:r>
    <w:r>
      <w:rPr>
        <w:color w:val="4472C4" w:themeColor="accent1"/>
        <w:sz w:val="20"/>
        <w:szCs w:val="20"/>
        <w14:textFill>
          <w14:solidFill>
            <w14:schemeClr w14:val="accent1"/>
          </w14:solidFill>
        </w14:textFill>
      </w:rPr>
      <w:instrText xml:space="preserve"> PAGE  \* Arabic </w:instrText>
    </w:r>
    <w:r>
      <w:rPr>
        <w:color w:val="4472C4" w:themeColor="accent1"/>
        <w:sz w:val="20"/>
        <w:szCs w:val="20"/>
        <w14:textFill>
          <w14:solidFill>
            <w14:schemeClr w14:val="accent1"/>
          </w14:solidFill>
        </w14:textFill>
      </w:rPr>
      <w:fldChar w:fldCharType="separate"/>
    </w:r>
    <w:r>
      <w:rPr>
        <w:color w:val="4472C4" w:themeColor="accent1"/>
        <w:sz w:val="20"/>
        <w:szCs w:val="20"/>
        <w14:textFill>
          <w14:solidFill>
            <w14:schemeClr w14:val="accent1"/>
          </w14:solidFill>
        </w14:textFill>
      </w:rPr>
      <w:t>1</w:t>
    </w:r>
    <w:r>
      <w:rPr>
        <w:color w:val="4472C4" w:themeColor="accent1"/>
        <w:sz w:val="20"/>
        <w:szCs w:val="20"/>
        <w14:textFill>
          <w14:solidFill>
            <w14:schemeClr w14:val="accent1"/>
          </w14:solidFill>
        </w14:textFill>
      </w:rPr>
      <w:fldChar w:fldCharType="end"/>
    </w:r>
  </w:p>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5138A7"/>
    <w:multiLevelType w:val="singleLevel"/>
    <w:tmpl w:val="9C5138A7"/>
    <w:lvl w:ilvl="0" w:tentative="0">
      <w:start w:val="3"/>
      <w:numFmt w:val="decimal"/>
      <w:suff w:val="space"/>
      <w:lvlText w:val="%1."/>
      <w:lvlJc w:val="left"/>
    </w:lvl>
  </w:abstractNum>
  <w:abstractNum w:abstractNumId="1">
    <w:nsid w:val="B92D0EFD"/>
    <w:multiLevelType w:val="singleLevel"/>
    <w:tmpl w:val="B92D0EFD"/>
    <w:lvl w:ilvl="0" w:tentative="0">
      <w:start w:val="9"/>
      <w:numFmt w:val="decimal"/>
      <w:lvlText w:val="%1."/>
      <w:lvlJc w:val="left"/>
      <w:pPr>
        <w:tabs>
          <w:tab w:val="left" w:pos="312"/>
        </w:tabs>
      </w:pPr>
    </w:lvl>
  </w:abstractNum>
  <w:abstractNum w:abstractNumId="2">
    <w:nsid w:val="BF205925"/>
    <w:multiLevelType w:val="multilevel"/>
    <w:tmpl w:val="BF205925"/>
    <w:lvl w:ilvl="0" w:tentative="0">
      <w:start w:val="1"/>
      <w:numFmt w:val="decimal"/>
      <w:lvlText w:val="%1"/>
      <w:lvlJc w:val="left"/>
      <w:pPr>
        <w:tabs>
          <w:tab w:val="left" w:pos="0"/>
        </w:tabs>
        <w:ind w:left="540" w:hanging="540"/>
      </w:pPr>
    </w:lvl>
    <w:lvl w:ilvl="1" w:tentative="0">
      <w:start w:val="5"/>
      <w:numFmt w:val="decimal"/>
      <w:lvlText w:val="%1.%2"/>
      <w:lvlJc w:val="left"/>
      <w:pPr>
        <w:tabs>
          <w:tab w:val="left" w:pos="0"/>
        </w:tabs>
        <w:ind w:left="540" w:hanging="540"/>
      </w:pPr>
    </w:lvl>
    <w:lvl w:ilvl="2" w:tentative="0">
      <w:start w:val="2"/>
      <w:numFmt w:val="decimal"/>
      <w:lvlText w:val="%1.%2.%3"/>
      <w:lvlJc w:val="left"/>
      <w:pPr>
        <w:tabs>
          <w:tab w:val="left" w:pos="0"/>
        </w:tabs>
        <w:ind w:left="720" w:hanging="720"/>
      </w:pPr>
    </w:lvl>
    <w:lvl w:ilvl="3" w:tentative="0">
      <w:start w:val="1"/>
      <w:numFmt w:val="decimal"/>
      <w:lvlText w:val="%1.%2.%3.%4"/>
      <w:lvlJc w:val="left"/>
      <w:pPr>
        <w:tabs>
          <w:tab w:val="left" w:pos="0"/>
        </w:tabs>
        <w:ind w:left="1080" w:hanging="1080"/>
      </w:pPr>
    </w:lvl>
    <w:lvl w:ilvl="4" w:tentative="0">
      <w:start w:val="1"/>
      <w:numFmt w:val="decimal"/>
      <w:lvlText w:val="%1.%2.%3.%4.%5"/>
      <w:lvlJc w:val="left"/>
      <w:pPr>
        <w:tabs>
          <w:tab w:val="left" w:pos="0"/>
        </w:tabs>
        <w:ind w:left="1080" w:hanging="1080"/>
      </w:pPr>
    </w:lvl>
    <w:lvl w:ilvl="5" w:tentative="0">
      <w:start w:val="1"/>
      <w:numFmt w:val="decimal"/>
      <w:lvlText w:val="%1.%2.%3.%4.%5.%6"/>
      <w:lvlJc w:val="left"/>
      <w:pPr>
        <w:tabs>
          <w:tab w:val="left" w:pos="0"/>
        </w:tabs>
        <w:ind w:left="1440" w:hanging="1440"/>
      </w:pPr>
    </w:lvl>
    <w:lvl w:ilvl="6" w:tentative="0">
      <w:start w:val="1"/>
      <w:numFmt w:val="decimal"/>
      <w:lvlText w:val="%1.%2.%3.%4.%5.%6.%7"/>
      <w:lvlJc w:val="left"/>
      <w:pPr>
        <w:tabs>
          <w:tab w:val="left" w:pos="0"/>
        </w:tabs>
        <w:ind w:left="1440" w:hanging="1440"/>
      </w:pPr>
    </w:lvl>
    <w:lvl w:ilvl="7" w:tentative="0">
      <w:start w:val="1"/>
      <w:numFmt w:val="decimal"/>
      <w:lvlText w:val="%1.%2.%3.%4.%5.%6.%7.%8"/>
      <w:lvlJc w:val="left"/>
      <w:pPr>
        <w:tabs>
          <w:tab w:val="left" w:pos="0"/>
        </w:tabs>
        <w:ind w:left="1800" w:hanging="1800"/>
      </w:pPr>
    </w:lvl>
    <w:lvl w:ilvl="8" w:tentative="0">
      <w:start w:val="1"/>
      <w:numFmt w:val="decimal"/>
      <w:lvlText w:val="%1.%2.%3.%4.%5.%6.%7.%8.%9"/>
      <w:lvlJc w:val="left"/>
      <w:pPr>
        <w:tabs>
          <w:tab w:val="left" w:pos="0"/>
        </w:tabs>
        <w:ind w:left="2160" w:hanging="2160"/>
      </w:pPr>
    </w:lvl>
  </w:abstractNum>
  <w:abstractNum w:abstractNumId="3">
    <w:nsid w:val="CF092B84"/>
    <w:multiLevelType w:val="multilevel"/>
    <w:tmpl w:val="CF092B84"/>
    <w:lvl w:ilvl="0" w:tentative="0">
      <w:start w:val="1"/>
      <w:numFmt w:val="lowerLetter"/>
      <w:lvlText w:val="%1"/>
      <w:lvlJc w:val="left"/>
      <w:pPr>
        <w:tabs>
          <w:tab w:val="left" w:pos="720"/>
        </w:tabs>
        <w:ind w:left="720" w:hanging="360"/>
      </w:pPr>
    </w:lvl>
    <w:lvl w:ilvl="1" w:tentative="0">
      <w:start w:val="0"/>
      <w:numFmt w:val="decimal"/>
      <w:lvlText w:val="%1.%2"/>
      <w:lvlJc w:val="left"/>
      <w:pPr>
        <w:tabs>
          <w:tab w:val="left" w:pos="1440"/>
        </w:tabs>
        <w:ind w:left="1440" w:hanging="360"/>
      </w:pPr>
    </w:lvl>
    <w:lvl w:ilvl="2" w:tentative="0">
      <w:start w:val="0"/>
      <w:numFmt w:val="decimal"/>
      <w:lvlText w:val="%2.%3"/>
      <w:lvlJc w:val="left"/>
      <w:pPr>
        <w:tabs>
          <w:tab w:val="left" w:pos="2160"/>
        </w:tabs>
        <w:ind w:left="2160" w:hanging="360"/>
      </w:pPr>
    </w:lvl>
    <w:lvl w:ilvl="3" w:tentative="0">
      <w:start w:val="0"/>
      <w:numFmt w:val="decimal"/>
      <w:lvlText w:val="%3.%4"/>
      <w:lvlJc w:val="left"/>
      <w:pPr>
        <w:tabs>
          <w:tab w:val="left" w:pos="2880"/>
        </w:tabs>
        <w:ind w:left="2880" w:hanging="360"/>
      </w:pPr>
    </w:lvl>
    <w:lvl w:ilvl="4" w:tentative="0">
      <w:start w:val="0"/>
      <w:numFmt w:val="decimal"/>
      <w:lvlText w:val="%4.%5"/>
      <w:lvlJc w:val="left"/>
      <w:pPr>
        <w:tabs>
          <w:tab w:val="left" w:pos="3600"/>
        </w:tabs>
        <w:ind w:left="3600" w:hanging="360"/>
      </w:pPr>
    </w:lvl>
    <w:lvl w:ilvl="5" w:tentative="0">
      <w:start w:val="0"/>
      <w:numFmt w:val="decimal"/>
      <w:lvlText w:val="%5.%6"/>
      <w:lvlJc w:val="left"/>
      <w:pPr>
        <w:tabs>
          <w:tab w:val="left" w:pos="4320"/>
        </w:tabs>
        <w:ind w:left="4320" w:hanging="360"/>
      </w:pPr>
    </w:lvl>
    <w:lvl w:ilvl="6" w:tentative="0">
      <w:start w:val="0"/>
      <w:numFmt w:val="decimal"/>
      <w:lvlText w:val="%6.%7"/>
      <w:lvlJc w:val="left"/>
      <w:pPr>
        <w:tabs>
          <w:tab w:val="left" w:pos="5040"/>
        </w:tabs>
        <w:ind w:left="5040" w:hanging="360"/>
      </w:pPr>
    </w:lvl>
    <w:lvl w:ilvl="7" w:tentative="0">
      <w:start w:val="0"/>
      <w:numFmt w:val="decimal"/>
      <w:lvlText w:val="%7.%8"/>
      <w:lvlJc w:val="left"/>
      <w:pPr>
        <w:tabs>
          <w:tab w:val="left" w:pos="5760"/>
        </w:tabs>
        <w:ind w:left="5760" w:hanging="360"/>
      </w:pPr>
    </w:lvl>
    <w:lvl w:ilvl="8" w:tentative="0">
      <w:start w:val="0"/>
      <w:numFmt w:val="decimal"/>
      <w:lvlText w:val="%8.%9"/>
      <w:lvlJc w:val="left"/>
      <w:pPr>
        <w:tabs>
          <w:tab w:val="left" w:pos="6480"/>
        </w:tabs>
        <w:ind w:left="6480" w:hanging="360"/>
      </w:pPr>
    </w:lvl>
  </w:abstractNum>
  <w:abstractNum w:abstractNumId="4">
    <w:nsid w:val="0053208E"/>
    <w:multiLevelType w:val="multilevel"/>
    <w:tmpl w:val="0053208E"/>
    <w:lvl w:ilvl="0" w:tentative="0">
      <w:start w:val="1"/>
      <w:numFmt w:val="decimal"/>
      <w:lvlText w:val="%1"/>
      <w:lvlJc w:val="left"/>
      <w:pPr>
        <w:tabs>
          <w:tab w:val="left" w:pos="0"/>
        </w:tabs>
        <w:ind w:left="360" w:hanging="360"/>
      </w:pPr>
    </w:lvl>
    <w:lvl w:ilvl="1" w:tentative="0">
      <w:start w:val="1"/>
      <w:numFmt w:val="decimal"/>
      <w:lvlText w:val="%1.%2"/>
      <w:lvlJc w:val="left"/>
      <w:pPr>
        <w:tabs>
          <w:tab w:val="left" w:pos="0"/>
        </w:tabs>
        <w:ind w:left="360" w:hanging="360"/>
      </w:pPr>
    </w:lvl>
    <w:lvl w:ilvl="2" w:tentative="0">
      <w:start w:val="1"/>
      <w:numFmt w:val="decimal"/>
      <w:lvlText w:val="%1.%2.%3"/>
      <w:lvlJc w:val="left"/>
      <w:pPr>
        <w:tabs>
          <w:tab w:val="left" w:pos="0"/>
        </w:tabs>
        <w:ind w:left="720" w:hanging="720"/>
      </w:pPr>
    </w:lvl>
    <w:lvl w:ilvl="3" w:tentative="0">
      <w:start w:val="1"/>
      <w:numFmt w:val="decimal"/>
      <w:lvlText w:val="%1.%2.%3.%4"/>
      <w:lvlJc w:val="left"/>
      <w:pPr>
        <w:tabs>
          <w:tab w:val="left" w:pos="0"/>
        </w:tabs>
        <w:ind w:left="720" w:hanging="720"/>
      </w:pPr>
    </w:lvl>
    <w:lvl w:ilvl="4" w:tentative="0">
      <w:start w:val="1"/>
      <w:numFmt w:val="decimal"/>
      <w:lvlText w:val="%1.%2.%3.%4.%5"/>
      <w:lvlJc w:val="left"/>
      <w:pPr>
        <w:tabs>
          <w:tab w:val="left" w:pos="0"/>
        </w:tabs>
        <w:ind w:left="1080" w:hanging="1080"/>
      </w:pPr>
    </w:lvl>
    <w:lvl w:ilvl="5" w:tentative="0">
      <w:start w:val="1"/>
      <w:numFmt w:val="decimal"/>
      <w:lvlText w:val="%1.%2.%3.%4.%5.%6"/>
      <w:lvlJc w:val="left"/>
      <w:pPr>
        <w:tabs>
          <w:tab w:val="left" w:pos="0"/>
        </w:tabs>
        <w:ind w:left="1080" w:hanging="1080"/>
      </w:pPr>
    </w:lvl>
    <w:lvl w:ilvl="6" w:tentative="0">
      <w:start w:val="1"/>
      <w:numFmt w:val="decimal"/>
      <w:lvlText w:val="%1.%2.%3.%4.%5.%6.%7"/>
      <w:lvlJc w:val="left"/>
      <w:pPr>
        <w:tabs>
          <w:tab w:val="left" w:pos="0"/>
        </w:tabs>
        <w:ind w:left="1440" w:hanging="1440"/>
      </w:pPr>
    </w:lvl>
    <w:lvl w:ilvl="7" w:tentative="0">
      <w:start w:val="1"/>
      <w:numFmt w:val="decimal"/>
      <w:lvlText w:val="%1.%2.%3.%4.%5.%6.%7.%8"/>
      <w:lvlJc w:val="left"/>
      <w:pPr>
        <w:tabs>
          <w:tab w:val="left" w:pos="0"/>
        </w:tabs>
        <w:ind w:left="1440" w:hanging="1440"/>
      </w:pPr>
    </w:lvl>
    <w:lvl w:ilvl="8" w:tentative="0">
      <w:start w:val="1"/>
      <w:numFmt w:val="decimal"/>
      <w:lvlText w:val="%1.%2.%3.%4.%5.%6.%7.%8.%9"/>
      <w:lvlJc w:val="left"/>
      <w:pPr>
        <w:tabs>
          <w:tab w:val="left" w:pos="0"/>
        </w:tabs>
        <w:ind w:left="1800" w:hanging="1800"/>
      </w:pPr>
    </w:lvl>
  </w:abstractNum>
  <w:abstractNum w:abstractNumId="5">
    <w:nsid w:val="03D62ECE"/>
    <w:multiLevelType w:val="multilevel"/>
    <w:tmpl w:val="03D62ECE"/>
    <w:lvl w:ilvl="0" w:tentative="0">
      <w:start w:val="2"/>
      <w:numFmt w:val="decimal"/>
      <w:lvlText w:val="%1"/>
      <w:lvlJc w:val="left"/>
      <w:pPr>
        <w:tabs>
          <w:tab w:val="left" w:pos="0"/>
        </w:tabs>
        <w:ind w:left="360" w:hanging="360"/>
      </w:pPr>
      <w:rPr>
        <w:rFonts w:cs="Times New Roman"/>
      </w:rPr>
    </w:lvl>
    <w:lvl w:ilvl="1" w:tentative="0">
      <w:start w:val="1"/>
      <w:numFmt w:val="decimal"/>
      <w:lvlText w:val="%1.%2"/>
      <w:lvlJc w:val="left"/>
      <w:pPr>
        <w:tabs>
          <w:tab w:val="left" w:pos="0"/>
        </w:tabs>
        <w:ind w:left="360" w:hanging="360"/>
      </w:pPr>
      <w:rPr>
        <w:rFonts w:cs="Times New Roman"/>
        <w:b/>
        <w:bCs/>
      </w:rPr>
    </w:lvl>
    <w:lvl w:ilvl="2" w:tentative="0">
      <w:start w:val="1"/>
      <w:numFmt w:val="decimal"/>
      <w:lvlText w:val="%1.%2.%3"/>
      <w:lvlJc w:val="left"/>
      <w:pPr>
        <w:tabs>
          <w:tab w:val="left" w:pos="0"/>
        </w:tabs>
        <w:ind w:left="720" w:hanging="720"/>
      </w:pPr>
      <w:rPr>
        <w:rFonts w:cs="Times New Roman"/>
      </w:rPr>
    </w:lvl>
    <w:lvl w:ilvl="3" w:tentative="0">
      <w:start w:val="1"/>
      <w:numFmt w:val="decimal"/>
      <w:lvlText w:val="%1.%2.%3.%4"/>
      <w:lvlJc w:val="left"/>
      <w:pPr>
        <w:tabs>
          <w:tab w:val="left" w:pos="0"/>
        </w:tabs>
        <w:ind w:left="1080" w:hanging="1080"/>
      </w:pPr>
      <w:rPr>
        <w:rFonts w:cs="Times New Roman"/>
      </w:rPr>
    </w:lvl>
    <w:lvl w:ilvl="4" w:tentative="0">
      <w:start w:val="1"/>
      <w:numFmt w:val="decimal"/>
      <w:lvlText w:val="%1.%2.%3.%4.%5"/>
      <w:lvlJc w:val="left"/>
      <w:pPr>
        <w:tabs>
          <w:tab w:val="left" w:pos="0"/>
        </w:tabs>
        <w:ind w:left="1080" w:hanging="1080"/>
      </w:pPr>
      <w:rPr>
        <w:rFonts w:cs="Times New Roman"/>
      </w:rPr>
    </w:lvl>
    <w:lvl w:ilvl="5" w:tentative="0">
      <w:start w:val="1"/>
      <w:numFmt w:val="decimal"/>
      <w:lvlText w:val="%1.%2.%3.%4.%5.%6"/>
      <w:lvlJc w:val="left"/>
      <w:pPr>
        <w:tabs>
          <w:tab w:val="left" w:pos="0"/>
        </w:tabs>
        <w:ind w:left="1440" w:hanging="1440"/>
      </w:pPr>
      <w:rPr>
        <w:rFonts w:cs="Times New Roman"/>
      </w:rPr>
    </w:lvl>
    <w:lvl w:ilvl="6" w:tentative="0">
      <w:start w:val="1"/>
      <w:numFmt w:val="decimal"/>
      <w:lvlText w:val="%1.%2.%3.%4.%5.%6.%7"/>
      <w:lvlJc w:val="left"/>
      <w:pPr>
        <w:tabs>
          <w:tab w:val="left" w:pos="0"/>
        </w:tabs>
        <w:ind w:left="1440" w:hanging="1440"/>
      </w:pPr>
      <w:rPr>
        <w:rFonts w:cs="Times New Roman"/>
      </w:rPr>
    </w:lvl>
    <w:lvl w:ilvl="7" w:tentative="0">
      <w:start w:val="1"/>
      <w:numFmt w:val="decimal"/>
      <w:lvlText w:val="%1.%2.%3.%4.%5.%6.%7.%8"/>
      <w:lvlJc w:val="left"/>
      <w:pPr>
        <w:tabs>
          <w:tab w:val="left" w:pos="0"/>
        </w:tabs>
        <w:ind w:left="1800" w:hanging="1800"/>
      </w:pPr>
      <w:rPr>
        <w:rFonts w:cs="Times New Roman"/>
      </w:rPr>
    </w:lvl>
    <w:lvl w:ilvl="8" w:tentative="0">
      <w:start w:val="1"/>
      <w:numFmt w:val="decimal"/>
      <w:lvlText w:val="%1.%2.%3.%4.%5.%6.%7.%8.%9"/>
      <w:lvlJc w:val="left"/>
      <w:pPr>
        <w:tabs>
          <w:tab w:val="left" w:pos="0"/>
        </w:tabs>
        <w:ind w:left="1800" w:hanging="1800"/>
      </w:pPr>
      <w:rPr>
        <w:rFonts w:cs="Times New Roman"/>
      </w:rPr>
    </w:lvl>
  </w:abstractNum>
  <w:abstractNum w:abstractNumId="6">
    <w:nsid w:val="06C2F0F3"/>
    <w:multiLevelType w:val="singleLevel"/>
    <w:tmpl w:val="06C2F0F3"/>
    <w:lvl w:ilvl="0" w:tentative="0">
      <w:start w:val="1"/>
      <w:numFmt w:val="decimal"/>
      <w:lvlText w:val="%1."/>
      <w:lvlJc w:val="left"/>
      <w:pPr>
        <w:tabs>
          <w:tab w:val="left" w:pos="312"/>
        </w:tabs>
      </w:pPr>
    </w:lvl>
  </w:abstractNum>
  <w:abstractNum w:abstractNumId="7">
    <w:nsid w:val="25B654F3"/>
    <w:multiLevelType w:val="multilevel"/>
    <w:tmpl w:val="25B654F3"/>
    <w:lvl w:ilvl="0" w:tentative="0">
      <w:start w:val="1"/>
      <w:numFmt w:val="bullet"/>
      <w:lvlText w:val=""/>
      <w:lvlJc w:val="left"/>
      <w:pPr>
        <w:tabs>
          <w:tab w:val="left" w:pos="0"/>
        </w:tabs>
        <w:ind w:left="780" w:hanging="360"/>
      </w:pPr>
      <w:rPr>
        <w:rFonts w:hint="default" w:ascii="Symbol" w:hAnsi="Symbol" w:cs="Symbol"/>
      </w:rPr>
    </w:lvl>
    <w:lvl w:ilvl="1" w:tentative="0">
      <w:start w:val="1"/>
      <w:numFmt w:val="lowerLetter"/>
      <w:lvlText w:val="%1.%2"/>
      <w:lvlJc w:val="left"/>
      <w:pPr>
        <w:tabs>
          <w:tab w:val="left" w:pos="0"/>
        </w:tabs>
        <w:ind w:left="1500" w:hanging="360"/>
      </w:pPr>
    </w:lvl>
    <w:lvl w:ilvl="2" w:tentative="0">
      <w:start w:val="1"/>
      <w:numFmt w:val="lowerRoman"/>
      <w:lvlText w:val="%2.%3"/>
      <w:lvlJc w:val="right"/>
      <w:pPr>
        <w:tabs>
          <w:tab w:val="left" w:pos="0"/>
        </w:tabs>
        <w:ind w:left="2220" w:hanging="180"/>
      </w:pPr>
    </w:lvl>
    <w:lvl w:ilvl="3" w:tentative="0">
      <w:start w:val="1"/>
      <w:numFmt w:val="decimal"/>
      <w:lvlText w:val="%3.%4"/>
      <w:lvlJc w:val="left"/>
      <w:pPr>
        <w:tabs>
          <w:tab w:val="left" w:pos="0"/>
        </w:tabs>
        <w:ind w:left="2940" w:hanging="360"/>
      </w:pPr>
    </w:lvl>
    <w:lvl w:ilvl="4" w:tentative="0">
      <w:start w:val="1"/>
      <w:numFmt w:val="lowerLetter"/>
      <w:lvlText w:val="%4.%5"/>
      <w:lvlJc w:val="left"/>
      <w:pPr>
        <w:tabs>
          <w:tab w:val="left" w:pos="0"/>
        </w:tabs>
        <w:ind w:left="3660" w:hanging="360"/>
      </w:pPr>
    </w:lvl>
    <w:lvl w:ilvl="5" w:tentative="0">
      <w:start w:val="1"/>
      <w:numFmt w:val="lowerRoman"/>
      <w:lvlText w:val="%5.%6"/>
      <w:lvlJc w:val="right"/>
      <w:pPr>
        <w:tabs>
          <w:tab w:val="left" w:pos="0"/>
        </w:tabs>
        <w:ind w:left="4380" w:hanging="180"/>
      </w:pPr>
    </w:lvl>
    <w:lvl w:ilvl="6" w:tentative="0">
      <w:start w:val="1"/>
      <w:numFmt w:val="decimal"/>
      <w:lvlText w:val="%6.%7"/>
      <w:lvlJc w:val="left"/>
      <w:pPr>
        <w:tabs>
          <w:tab w:val="left" w:pos="0"/>
        </w:tabs>
        <w:ind w:left="5100" w:hanging="360"/>
      </w:pPr>
    </w:lvl>
    <w:lvl w:ilvl="7" w:tentative="0">
      <w:start w:val="1"/>
      <w:numFmt w:val="lowerLetter"/>
      <w:lvlText w:val="%7.%8"/>
      <w:lvlJc w:val="left"/>
      <w:pPr>
        <w:tabs>
          <w:tab w:val="left" w:pos="0"/>
        </w:tabs>
        <w:ind w:left="5820" w:hanging="360"/>
      </w:pPr>
    </w:lvl>
    <w:lvl w:ilvl="8" w:tentative="0">
      <w:start w:val="1"/>
      <w:numFmt w:val="lowerRoman"/>
      <w:lvlText w:val="%8.%9"/>
      <w:lvlJc w:val="right"/>
      <w:pPr>
        <w:tabs>
          <w:tab w:val="left" w:pos="0"/>
        </w:tabs>
        <w:ind w:left="6540" w:hanging="180"/>
      </w:pPr>
    </w:lvl>
  </w:abstractNum>
  <w:abstractNum w:abstractNumId="8">
    <w:nsid w:val="2A8F537B"/>
    <w:multiLevelType w:val="multilevel"/>
    <w:tmpl w:val="2A8F537B"/>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lowerLetter"/>
      <w:lvlText w:val="%1.%2"/>
      <w:lvlJc w:val="left"/>
      <w:pPr>
        <w:tabs>
          <w:tab w:val="left" w:pos="0"/>
        </w:tabs>
        <w:ind w:left="1785" w:hanging="705"/>
      </w:pPr>
      <w:rPr>
        <w:rFonts w:eastAsia="Noto Serif CJK SC" w:cs="Times New Roman"/>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9">
    <w:nsid w:val="59ADCABA"/>
    <w:multiLevelType w:val="multilevel"/>
    <w:tmpl w:val="59ADCABA"/>
    <w:lvl w:ilvl="0" w:tentative="0">
      <w:start w:val="1"/>
      <w:numFmt w:val="lowerLetter"/>
      <w:lvlText w:val="%1"/>
      <w:lvlJc w:val="left"/>
      <w:pPr>
        <w:tabs>
          <w:tab w:val="left" w:pos="0"/>
        </w:tabs>
        <w:ind w:left="720" w:hanging="360"/>
      </w:pPr>
    </w:lvl>
    <w:lvl w:ilvl="1" w:tentative="0">
      <w:start w:val="1"/>
      <w:numFmt w:val="lowerLetter"/>
      <w:lvlText w:val="%1.%2"/>
      <w:lvlJc w:val="left"/>
      <w:pPr>
        <w:tabs>
          <w:tab w:val="left" w:pos="0"/>
        </w:tabs>
        <w:ind w:left="1440" w:hanging="360"/>
      </w:pPr>
    </w:lvl>
    <w:lvl w:ilvl="2" w:tentative="0">
      <w:start w:val="1"/>
      <w:numFmt w:val="lowerRoman"/>
      <w:lvlText w:val="%2.%3"/>
      <w:lvlJc w:val="right"/>
      <w:pPr>
        <w:tabs>
          <w:tab w:val="left" w:pos="0"/>
        </w:tabs>
        <w:ind w:left="2160" w:hanging="180"/>
      </w:pPr>
    </w:lvl>
    <w:lvl w:ilvl="3" w:tentative="0">
      <w:start w:val="1"/>
      <w:numFmt w:val="decimal"/>
      <w:lvlText w:val="%3.%4"/>
      <w:lvlJc w:val="left"/>
      <w:pPr>
        <w:tabs>
          <w:tab w:val="left" w:pos="0"/>
        </w:tabs>
        <w:ind w:left="2880" w:hanging="360"/>
      </w:pPr>
    </w:lvl>
    <w:lvl w:ilvl="4" w:tentative="0">
      <w:start w:val="1"/>
      <w:numFmt w:val="lowerLetter"/>
      <w:lvlText w:val="%4.%5"/>
      <w:lvlJc w:val="left"/>
      <w:pPr>
        <w:tabs>
          <w:tab w:val="left" w:pos="0"/>
        </w:tabs>
        <w:ind w:left="3600" w:hanging="360"/>
      </w:pPr>
    </w:lvl>
    <w:lvl w:ilvl="5" w:tentative="0">
      <w:start w:val="1"/>
      <w:numFmt w:val="lowerRoman"/>
      <w:lvlText w:val="%5.%6"/>
      <w:lvlJc w:val="right"/>
      <w:pPr>
        <w:tabs>
          <w:tab w:val="left" w:pos="0"/>
        </w:tabs>
        <w:ind w:left="4320" w:hanging="180"/>
      </w:pPr>
    </w:lvl>
    <w:lvl w:ilvl="6" w:tentative="0">
      <w:start w:val="1"/>
      <w:numFmt w:val="decimal"/>
      <w:lvlText w:val="%6.%7"/>
      <w:lvlJc w:val="left"/>
      <w:pPr>
        <w:tabs>
          <w:tab w:val="left" w:pos="0"/>
        </w:tabs>
        <w:ind w:left="5040" w:hanging="360"/>
      </w:pPr>
    </w:lvl>
    <w:lvl w:ilvl="7" w:tentative="0">
      <w:start w:val="1"/>
      <w:numFmt w:val="lowerLetter"/>
      <w:lvlText w:val="%7.%8"/>
      <w:lvlJc w:val="left"/>
      <w:pPr>
        <w:tabs>
          <w:tab w:val="left" w:pos="0"/>
        </w:tabs>
        <w:ind w:left="5760" w:hanging="360"/>
      </w:pPr>
    </w:lvl>
    <w:lvl w:ilvl="8" w:tentative="0">
      <w:start w:val="1"/>
      <w:numFmt w:val="lowerRoman"/>
      <w:lvlText w:val="%8.%9"/>
      <w:lvlJc w:val="right"/>
      <w:pPr>
        <w:tabs>
          <w:tab w:val="left" w:pos="0"/>
        </w:tabs>
        <w:ind w:left="6480" w:hanging="180"/>
      </w:pPr>
    </w:lvl>
  </w:abstractNum>
  <w:abstractNum w:abstractNumId="10">
    <w:nsid w:val="72183CF9"/>
    <w:multiLevelType w:val="multilevel"/>
    <w:tmpl w:val="72183CF9"/>
    <w:lvl w:ilvl="0" w:tentative="0">
      <w:start w:val="2"/>
      <w:numFmt w:val="decimal"/>
      <w:lvlText w:val="%1"/>
      <w:lvlJc w:val="left"/>
      <w:pPr>
        <w:tabs>
          <w:tab w:val="left" w:pos="0"/>
        </w:tabs>
        <w:ind w:left="360" w:hanging="360"/>
      </w:pPr>
    </w:lvl>
    <w:lvl w:ilvl="1" w:tentative="0">
      <w:start w:val="4"/>
      <w:numFmt w:val="decimal"/>
      <w:lvlText w:val="%1.%2"/>
      <w:lvlJc w:val="left"/>
      <w:pPr>
        <w:tabs>
          <w:tab w:val="left" w:pos="0"/>
        </w:tabs>
        <w:ind w:left="360" w:hanging="360"/>
      </w:pPr>
      <w:rPr>
        <w:sz w:val="24"/>
        <w:szCs w:val="24"/>
      </w:rPr>
    </w:lvl>
    <w:lvl w:ilvl="2" w:tentative="0">
      <w:start w:val="1"/>
      <w:numFmt w:val="decimal"/>
      <w:lvlText w:val="%1.%2.%3"/>
      <w:lvlJc w:val="left"/>
      <w:pPr>
        <w:tabs>
          <w:tab w:val="left" w:pos="0"/>
        </w:tabs>
        <w:ind w:left="720" w:hanging="720"/>
      </w:pPr>
    </w:lvl>
    <w:lvl w:ilvl="3" w:tentative="0">
      <w:start w:val="1"/>
      <w:numFmt w:val="decimal"/>
      <w:lvlText w:val="%1.%2.%3.%4"/>
      <w:lvlJc w:val="left"/>
      <w:pPr>
        <w:tabs>
          <w:tab w:val="left" w:pos="0"/>
        </w:tabs>
        <w:ind w:left="720" w:hanging="720"/>
      </w:pPr>
    </w:lvl>
    <w:lvl w:ilvl="4" w:tentative="0">
      <w:start w:val="1"/>
      <w:numFmt w:val="decimal"/>
      <w:lvlText w:val="%1.%2.%3.%4.%5"/>
      <w:lvlJc w:val="left"/>
      <w:pPr>
        <w:tabs>
          <w:tab w:val="left" w:pos="0"/>
        </w:tabs>
        <w:ind w:left="1080" w:hanging="1080"/>
      </w:pPr>
    </w:lvl>
    <w:lvl w:ilvl="5" w:tentative="0">
      <w:start w:val="1"/>
      <w:numFmt w:val="decimal"/>
      <w:lvlText w:val="%1.%2.%3.%4.%5.%6"/>
      <w:lvlJc w:val="left"/>
      <w:pPr>
        <w:tabs>
          <w:tab w:val="left" w:pos="0"/>
        </w:tabs>
        <w:ind w:left="1080" w:hanging="1080"/>
      </w:pPr>
    </w:lvl>
    <w:lvl w:ilvl="6" w:tentative="0">
      <w:start w:val="1"/>
      <w:numFmt w:val="decimal"/>
      <w:lvlText w:val="%1.%2.%3.%4.%5.%6.%7"/>
      <w:lvlJc w:val="left"/>
      <w:pPr>
        <w:tabs>
          <w:tab w:val="left" w:pos="0"/>
        </w:tabs>
        <w:ind w:left="1440" w:hanging="1440"/>
      </w:pPr>
    </w:lvl>
    <w:lvl w:ilvl="7" w:tentative="0">
      <w:start w:val="1"/>
      <w:numFmt w:val="decimal"/>
      <w:lvlText w:val="%1.%2.%3.%4.%5.%6.%7.%8"/>
      <w:lvlJc w:val="left"/>
      <w:pPr>
        <w:tabs>
          <w:tab w:val="left" w:pos="0"/>
        </w:tabs>
        <w:ind w:left="1440" w:hanging="1440"/>
      </w:pPr>
    </w:lvl>
    <w:lvl w:ilvl="8" w:tentative="0">
      <w:start w:val="1"/>
      <w:numFmt w:val="decimal"/>
      <w:lvlText w:val="%1.%2.%3.%4.%5.%6.%7.%8.%9"/>
      <w:lvlJc w:val="left"/>
      <w:pPr>
        <w:tabs>
          <w:tab w:val="left" w:pos="0"/>
        </w:tabs>
        <w:ind w:left="1800" w:hanging="1800"/>
      </w:pPr>
    </w:lvl>
  </w:abstractNum>
  <w:num w:numId="1">
    <w:abstractNumId w:val="4"/>
  </w:num>
  <w:num w:numId="2">
    <w:abstractNumId w:val="3"/>
  </w:num>
  <w:num w:numId="3">
    <w:abstractNumId w:val="9"/>
  </w:num>
  <w:num w:numId="4">
    <w:abstractNumId w:val="2"/>
  </w:num>
  <w:num w:numId="5">
    <w:abstractNumId w:val="6"/>
  </w:num>
  <w:num w:numId="6">
    <w:abstractNumId w:val="1"/>
  </w:num>
  <w:num w:numId="7">
    <w:abstractNumId w:val="5"/>
  </w:num>
  <w:num w:numId="8">
    <w:abstractNumId w:val="7"/>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autoHyphenation/>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A70"/>
    <w:rsid w:val="004F5859"/>
    <w:rsid w:val="00706672"/>
    <w:rsid w:val="00C04653"/>
    <w:rsid w:val="00C93A70"/>
    <w:rsid w:val="0FEC29B1"/>
    <w:rsid w:val="138A5A29"/>
    <w:rsid w:val="2C624BCB"/>
    <w:rsid w:val="2E332EEF"/>
    <w:rsid w:val="322850C0"/>
    <w:rsid w:val="343D1AD2"/>
    <w:rsid w:val="35897772"/>
    <w:rsid w:val="3DC61E40"/>
    <w:rsid w:val="40867B64"/>
    <w:rsid w:val="41970A1B"/>
    <w:rsid w:val="441E4BDC"/>
    <w:rsid w:val="4D751D3D"/>
    <w:rsid w:val="57D929C1"/>
    <w:rsid w:val="61F569C9"/>
    <w:rsid w:val="639B2E07"/>
    <w:rsid w:val="70F91DFF"/>
    <w:rsid w:val="7DC3380B"/>
    <w:rsid w:val="7F46732C"/>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9" w:lineRule="auto"/>
    </w:pPr>
    <w:rPr>
      <w:rFonts w:ascii="Calibri" w:hAnsi="Calibri" w:eastAsia="Calibri" w:cs="Mangal"/>
      <w:sz w:val="22"/>
      <w:szCs w:val="22"/>
      <w:lang w:val="en-IN" w:eastAsia="en-US" w:bidi="ar-SA"/>
    </w:rPr>
  </w:style>
  <w:style w:type="paragraph" w:styleId="2">
    <w:name w:val="heading 1"/>
    <w:basedOn w:val="3"/>
    <w:next w:val="4"/>
    <w:qFormat/>
    <w:uiPriority w:val="9"/>
    <w:pPr>
      <w:outlineLvl w:val="0"/>
    </w:pPr>
  </w:style>
  <w:style w:type="paragraph" w:styleId="5">
    <w:name w:val="heading 2"/>
    <w:basedOn w:val="4"/>
    <w:next w:val="4"/>
    <w:unhideWhenUsed/>
    <w:qFormat/>
    <w:uiPriority w:val="9"/>
    <w:pPr>
      <w:keepNext/>
      <w:spacing w:before="240" w:after="60"/>
      <w:outlineLvl w:val="1"/>
    </w:pPr>
    <w:rPr>
      <w:rFonts w:ascii="Arial" w:hAnsi="Arial" w:eastAsia="Arial" w:cs="Arial"/>
      <w:b/>
      <w:bCs/>
      <w:iCs/>
      <w:szCs w:val="28"/>
    </w:rPr>
  </w:style>
  <w:style w:type="paragraph" w:styleId="3">
    <w:name w:val="heading 3"/>
    <w:basedOn w:val="4"/>
    <w:next w:val="4"/>
    <w:unhideWhenUsed/>
    <w:qFormat/>
    <w:uiPriority w:val="9"/>
    <w:pPr>
      <w:keepNext/>
      <w:spacing w:before="240" w:after="60"/>
      <w:outlineLvl w:val="2"/>
    </w:pPr>
    <w:rPr>
      <w:rFonts w:ascii="Arial" w:hAnsi="Arial" w:eastAsia="Arial" w:cs="Arial"/>
      <w:b/>
      <w:bCs/>
      <w:sz w:val="26"/>
      <w:szCs w:val="26"/>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customStyle="1" w:styleId="4">
    <w:name w:val="Standard"/>
    <w:qFormat/>
    <w:uiPriority w:val="0"/>
    <w:pPr>
      <w:suppressAutoHyphens/>
      <w:textAlignment w:val="baseline"/>
    </w:pPr>
    <w:rPr>
      <w:rFonts w:ascii="Liberation Serif" w:hAnsi="Liberation Serif" w:eastAsia="Noto Serif CJK SC" w:cs="Lohit Devanagari"/>
      <w:kern w:val="2"/>
      <w:sz w:val="24"/>
      <w:szCs w:val="24"/>
      <w:lang w:val="en-IN" w:eastAsia="zh-CN" w:bidi="hi-IN"/>
    </w:rPr>
  </w:style>
  <w:style w:type="paragraph" w:styleId="8">
    <w:name w:val="Balloon Text"/>
    <w:basedOn w:val="1"/>
    <w:qFormat/>
    <w:uiPriority w:val="0"/>
    <w:pPr>
      <w:spacing w:after="0" w:line="240" w:lineRule="auto"/>
    </w:pPr>
    <w:rPr>
      <w:rFonts w:ascii="Tahoma" w:hAnsi="Tahoma" w:cs="Tahoma"/>
      <w:sz w:val="16"/>
      <w:szCs w:val="16"/>
    </w:rPr>
  </w:style>
  <w:style w:type="paragraph" w:styleId="9">
    <w:name w:val="Body Text"/>
    <w:basedOn w:val="1"/>
    <w:qFormat/>
    <w:uiPriority w:val="0"/>
    <w:pPr>
      <w:spacing w:after="140" w:line="276" w:lineRule="auto"/>
    </w:pPr>
  </w:style>
  <w:style w:type="paragraph" w:styleId="10">
    <w:name w:val="caption"/>
    <w:basedOn w:val="1"/>
    <w:next w:val="1"/>
    <w:qFormat/>
    <w:uiPriority w:val="0"/>
    <w:pPr>
      <w:suppressLineNumbers/>
      <w:spacing w:before="120" w:after="120"/>
    </w:pPr>
    <w:rPr>
      <w:rFonts w:cs="Lohit Devanagari"/>
      <w:i/>
      <w:iCs/>
      <w:sz w:val="24"/>
      <w:szCs w:val="24"/>
    </w:rPr>
  </w:style>
  <w:style w:type="character" w:styleId="11">
    <w:name w:val="Emphasis"/>
    <w:qFormat/>
    <w:uiPriority w:val="0"/>
    <w:rPr>
      <w:i/>
      <w:iCs/>
    </w:rPr>
  </w:style>
  <w:style w:type="paragraph" w:styleId="12">
    <w:name w:val="footer"/>
    <w:basedOn w:val="1"/>
    <w:uiPriority w:val="99"/>
    <w:pPr>
      <w:tabs>
        <w:tab w:val="center" w:pos="4513"/>
        <w:tab w:val="right" w:pos="9026"/>
      </w:tabs>
      <w:spacing w:after="0" w:line="240" w:lineRule="auto"/>
    </w:pPr>
  </w:style>
  <w:style w:type="paragraph" w:styleId="13">
    <w:name w:val="header"/>
    <w:basedOn w:val="1"/>
    <w:qFormat/>
    <w:uiPriority w:val="0"/>
    <w:pPr>
      <w:tabs>
        <w:tab w:val="center" w:pos="4513"/>
        <w:tab w:val="right" w:pos="9026"/>
      </w:tabs>
      <w:spacing w:after="0" w:line="240" w:lineRule="auto"/>
    </w:pPr>
  </w:style>
  <w:style w:type="paragraph" w:styleId="14">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15">
    <w:name w:val="Hyperlink"/>
    <w:basedOn w:val="6"/>
    <w:uiPriority w:val="0"/>
    <w:rPr>
      <w:color w:val="0563C1"/>
      <w:u w:val="single"/>
    </w:rPr>
  </w:style>
  <w:style w:type="paragraph" w:styleId="16">
    <w:name w:val="List"/>
    <w:basedOn w:val="9"/>
    <w:uiPriority w:val="0"/>
    <w:rPr>
      <w:rFonts w:cs="Lohit Devanagari"/>
    </w:rPr>
  </w:style>
  <w:style w:type="table" w:styleId="17">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qFormat/>
    <w:uiPriority w:val="10"/>
    <w:pPr>
      <w:widowControl w:val="0"/>
      <w:spacing w:after="0" w:line="240" w:lineRule="auto"/>
      <w:jc w:val="center"/>
    </w:pPr>
    <w:rPr>
      <w:rFonts w:ascii="Arial" w:hAnsi="Arial" w:eastAsia="Times New Roman" w:cs="Times New Roman"/>
      <w:b/>
      <w:sz w:val="36"/>
      <w:szCs w:val="20"/>
      <w:lang w:val="en-US"/>
    </w:rPr>
  </w:style>
  <w:style w:type="character" w:customStyle="1" w:styleId="19">
    <w:name w:val="Heading 1 Char"/>
    <w:basedOn w:val="6"/>
    <w:qFormat/>
    <w:uiPriority w:val="0"/>
    <w:rPr>
      <w:rFonts w:ascii="Arial" w:hAnsi="Arial" w:eastAsia="Arial" w:cs="Arial"/>
      <w:b/>
      <w:bCs/>
      <w:kern w:val="2"/>
      <w:sz w:val="26"/>
      <w:szCs w:val="26"/>
      <w:lang w:eastAsia="zh-CN" w:bidi="hi-IN"/>
    </w:rPr>
  </w:style>
  <w:style w:type="character" w:customStyle="1" w:styleId="20">
    <w:name w:val="Heading 2 Char"/>
    <w:basedOn w:val="6"/>
    <w:qFormat/>
    <w:uiPriority w:val="0"/>
    <w:rPr>
      <w:rFonts w:ascii="Arial" w:hAnsi="Arial" w:eastAsia="Arial" w:cs="Arial"/>
      <w:b/>
      <w:bCs/>
      <w:iCs/>
      <w:kern w:val="2"/>
      <w:sz w:val="24"/>
      <w:szCs w:val="28"/>
      <w:lang w:eastAsia="zh-CN" w:bidi="hi-IN"/>
    </w:rPr>
  </w:style>
  <w:style w:type="character" w:customStyle="1" w:styleId="21">
    <w:name w:val="Heading 3 Char"/>
    <w:basedOn w:val="6"/>
    <w:qFormat/>
    <w:uiPriority w:val="0"/>
    <w:rPr>
      <w:rFonts w:ascii="Arial" w:hAnsi="Arial" w:eastAsia="Arial" w:cs="Arial"/>
      <w:b/>
      <w:bCs/>
      <w:kern w:val="2"/>
      <w:sz w:val="26"/>
      <w:szCs w:val="26"/>
      <w:lang w:eastAsia="zh-CN" w:bidi="hi-IN"/>
    </w:rPr>
  </w:style>
  <w:style w:type="character" w:customStyle="1" w:styleId="22">
    <w:name w:val="Header Char"/>
    <w:basedOn w:val="6"/>
    <w:qFormat/>
    <w:uiPriority w:val="0"/>
  </w:style>
  <w:style w:type="character" w:customStyle="1" w:styleId="23">
    <w:name w:val="Footer Char"/>
    <w:basedOn w:val="6"/>
    <w:qFormat/>
    <w:uiPriority w:val="99"/>
  </w:style>
  <w:style w:type="character" w:customStyle="1" w:styleId="24">
    <w:name w:val="Title Char"/>
    <w:basedOn w:val="6"/>
    <w:qFormat/>
    <w:uiPriority w:val="0"/>
    <w:rPr>
      <w:rFonts w:ascii="Arial" w:hAnsi="Arial" w:eastAsia="Times New Roman" w:cs="Times New Roman"/>
      <w:b/>
      <w:sz w:val="36"/>
      <w:szCs w:val="20"/>
      <w:lang w:val="en-US"/>
    </w:rPr>
  </w:style>
  <w:style w:type="character" w:customStyle="1" w:styleId="25">
    <w:name w:val="Balloon Text Char"/>
    <w:basedOn w:val="6"/>
    <w:qFormat/>
    <w:uiPriority w:val="0"/>
    <w:rPr>
      <w:rFonts w:ascii="Tahoma" w:hAnsi="Tahoma" w:cs="Tahoma"/>
      <w:sz w:val="16"/>
      <w:szCs w:val="16"/>
    </w:rPr>
  </w:style>
  <w:style w:type="character" w:customStyle="1" w:styleId="26">
    <w:name w:val="Numbering Symbols"/>
    <w:qFormat/>
    <w:uiPriority w:val="0"/>
  </w:style>
  <w:style w:type="character" w:customStyle="1" w:styleId="27">
    <w:name w:val="Unresolved Mention1"/>
    <w:basedOn w:val="6"/>
    <w:semiHidden/>
    <w:unhideWhenUsed/>
    <w:qFormat/>
    <w:uiPriority w:val="99"/>
    <w:rPr>
      <w:color w:val="605E5C"/>
      <w:shd w:val="clear" w:color="auto" w:fill="E1DFDD"/>
    </w:rPr>
  </w:style>
  <w:style w:type="paragraph" w:customStyle="1" w:styleId="28">
    <w:name w:val="Heading"/>
    <w:basedOn w:val="1"/>
    <w:next w:val="9"/>
    <w:qFormat/>
    <w:uiPriority w:val="0"/>
    <w:pPr>
      <w:keepNext/>
      <w:spacing w:before="240" w:after="120"/>
    </w:pPr>
    <w:rPr>
      <w:rFonts w:ascii="Liberation Sans" w:hAnsi="Liberation Sans" w:eastAsia="Noto Sans CJK SC" w:cs="Lohit Devanagari"/>
      <w:sz w:val="28"/>
      <w:szCs w:val="28"/>
    </w:rPr>
  </w:style>
  <w:style w:type="paragraph" w:customStyle="1" w:styleId="29">
    <w:name w:val="Index"/>
    <w:basedOn w:val="1"/>
    <w:qFormat/>
    <w:uiPriority w:val="0"/>
    <w:pPr>
      <w:suppressLineNumbers/>
    </w:pPr>
    <w:rPr>
      <w:rFonts w:cs="Lohit Devanagari"/>
    </w:rPr>
  </w:style>
  <w:style w:type="paragraph" w:styleId="30">
    <w:name w:val="List Paragraph"/>
    <w:basedOn w:val="1"/>
    <w:qFormat/>
    <w:uiPriority w:val="0"/>
    <w:pPr>
      <w:ind w:left="720"/>
      <w:contextualSpacing/>
    </w:pPr>
  </w:style>
  <w:style w:type="paragraph" w:customStyle="1" w:styleId="31">
    <w:name w:val="Text body"/>
    <w:basedOn w:val="4"/>
    <w:qFormat/>
    <w:uiPriority w:val="0"/>
    <w:pPr>
      <w:spacing w:after="140" w:line="276" w:lineRule="auto"/>
    </w:pPr>
  </w:style>
  <w:style w:type="paragraph" w:customStyle="1" w:styleId="32">
    <w:name w:val="Header and Footer"/>
    <w:basedOn w:val="1"/>
    <w:qFormat/>
    <w:uiPriority w:val="0"/>
  </w:style>
  <w:style w:type="paragraph" w:customStyle="1" w:styleId="33">
    <w:name w:val="head2"/>
    <w:basedOn w:val="1"/>
    <w:qFormat/>
    <w:uiPriority w:val="0"/>
    <w:pPr>
      <w:spacing w:before="360" w:after="0" w:line="240" w:lineRule="auto"/>
      <w:ind w:left="216"/>
    </w:pPr>
    <w:rPr>
      <w:rFonts w:ascii="Arial" w:hAnsi="Arial" w:eastAsia="Times New Roman" w:cs="Arial"/>
      <w:b/>
      <w:bCs/>
      <w:color w:val="000000"/>
      <w:sz w:val="32"/>
      <w:szCs w:val="32"/>
      <w:lang w:val="en-US"/>
    </w:rPr>
  </w:style>
  <w:style w:type="paragraph" w:customStyle="1" w:styleId="34">
    <w:name w:val="Frame Contents"/>
    <w:basedOn w:val="1"/>
    <w:qFormat/>
    <w:uiPriority w:val="0"/>
  </w:style>
  <w:style w:type="paragraph" w:customStyle="1" w:styleId="35">
    <w:name w:val="Table Contents"/>
    <w:basedOn w:val="1"/>
    <w:qFormat/>
    <w:uiPriority w:val="0"/>
    <w:pPr>
      <w:suppressLineNumbers/>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1310</Words>
  <Characters>7467</Characters>
  <Lines>62</Lines>
  <Paragraphs>17</Paragraphs>
  <TotalTime>9</TotalTime>
  <ScaleCrop>false</ScaleCrop>
  <LinksUpToDate>false</LinksUpToDate>
  <CharactersWithSpaces>8760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2022-10-27T13:26:00Z</dcterms:created>
  <dc:creator>Shobha Rawat</dc:creator>
  <cp:lastModifiedBy>pooja</cp:lastModifiedBy>
  <cp:lastPrinted>2022-08-28T18:56:00Z</cp:lastPrinted>
  <dcterms:modified xsi:type="dcterms:W3CDTF">2022-10-27T14:15:17Z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0x0101003C6A1A9940B427468936EFF507B7730C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diaServiceImageTags">
    <vt:lpwstr/>
  </property>
  <property fmtid="{D5CDD505-2E9C-101B-9397-08002B2CF9AE}" pid="8" name="ScaleCrop">
    <vt:bool>false</vt:bool>
  </property>
  <property fmtid="{D5CDD505-2E9C-101B-9397-08002B2CF9AE}" pid="9" name="ShareDoc">
    <vt:bool>false</vt:bool>
  </property>
  <property fmtid="{D5CDD505-2E9C-101B-9397-08002B2CF9AE}" pid="10" name="KSOProductBuildVer">
    <vt:lpwstr>1033-11.2.0.11380</vt:lpwstr>
  </property>
  <property fmtid="{D5CDD505-2E9C-101B-9397-08002B2CF9AE}" pid="11" name="ICV">
    <vt:lpwstr>D4998136969F42D1936980F27134F9AF</vt:lpwstr>
  </property>
</Properties>
</file>